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8E6DF" w14:textId="7ADCB040" w:rsidR="00196E81" w:rsidRDefault="0015645D">
      <w:pPr>
        <w:pStyle w:val="aa"/>
        <w:rPr>
          <w:lang w:eastAsia="zh-CN"/>
        </w:rPr>
      </w:pPr>
      <w:proofErr w:type="spellStart"/>
      <w:r>
        <w:rPr>
          <w:rFonts w:ascii="宋体" w:eastAsia="宋体" w:hAnsi="宋体" w:hint="eastAsia"/>
          <w:lang w:eastAsia="zh-CN"/>
        </w:rPr>
        <w:t>ZUCC</w:t>
      </w:r>
      <w:r w:rsidR="00B63352" w:rsidRPr="0015645D">
        <w:rPr>
          <w:rFonts w:ascii="宋体" w:eastAsia="宋体" w:hAnsi="宋体"/>
          <w:lang w:eastAsia="zh-CN"/>
        </w:rPr>
        <w:t>zhi</w:t>
      </w:r>
      <w:r>
        <w:rPr>
          <w:rFonts w:ascii="宋体" w:eastAsia="宋体" w:hAnsi="宋体" w:hint="eastAsia"/>
          <w:lang w:eastAsia="zh-CN"/>
        </w:rPr>
        <w:t>hu</w:t>
      </w:r>
      <w:proofErr w:type="spellEnd"/>
      <w:r>
        <w:rPr>
          <w:rFonts w:ascii="宋体" w:eastAsia="宋体" w:hAnsi="宋体" w:hint="eastAsia"/>
          <w:lang w:eastAsia="zh-CN"/>
        </w:rPr>
        <w:t>接口文档第一版</w:t>
      </w:r>
    </w:p>
    <w:p w14:paraId="675DBFF7" w14:textId="77777777" w:rsidR="00196E81" w:rsidRDefault="00196E81">
      <w:pPr>
        <w:rPr>
          <w:lang w:eastAsia="zh-CN"/>
        </w:rPr>
      </w:pPr>
    </w:p>
    <w:p w14:paraId="129A6776" w14:textId="5B818F75" w:rsidR="00196E81" w:rsidRDefault="00A47FBB">
      <w:pPr>
        <w:pStyle w:val="1"/>
        <w:rPr>
          <w:lang w:eastAsia="zh-CN"/>
        </w:rPr>
      </w:pPr>
      <w:r w:rsidRPr="00A47FBB">
        <w:rPr>
          <w:rFonts w:ascii="微软雅黑" w:eastAsia="微软雅黑" w:hAnsi="微软雅黑" w:cs="微软雅黑" w:hint="eastAsia"/>
          <w:lang w:eastAsia="zh-CN"/>
        </w:rPr>
        <w:t>问题</w:t>
      </w:r>
      <w:r w:rsidRPr="00A47FBB">
        <w:rPr>
          <w:rFonts w:ascii="MS Gothic" w:eastAsia="MS Gothic" w:hAnsi="MS Gothic" w:cs="MS Gothic" w:hint="eastAsia"/>
          <w:lang w:eastAsia="zh-CN"/>
        </w:rPr>
        <w:t>列</w:t>
      </w:r>
      <w:r w:rsidRPr="00A47FBB">
        <w:rPr>
          <w:lang w:eastAsia="zh-CN"/>
        </w:rPr>
        <w:t>表</w:t>
      </w:r>
    </w:p>
    <w:p w14:paraId="487FCF97" w14:textId="4DEC9F57" w:rsidR="00196E81" w:rsidRDefault="00B63352">
      <w:r>
        <w:t>POST:www.schoolzhihu.com/Show</w:t>
      </w:r>
      <w:r w:rsidR="003C24D2" w:rsidRPr="003C24D2">
        <w:rPr>
          <w:u w:val="single"/>
        </w:rPr>
        <w:t>Q</w:t>
      </w:r>
      <w:r>
        <w:t>uestionList</w:t>
      </w:r>
    </w:p>
    <w:p w14:paraId="6A4BB6C2" w14:textId="77777777" w:rsidR="00196E81" w:rsidRDefault="00B63352">
      <w:pPr>
        <w:pStyle w:val="31"/>
      </w:pPr>
      <w:r>
        <w:t>请求参数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96E81" w14:paraId="2ED8EE41" w14:textId="77777777" w:rsidTr="00196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AF27AF" w14:textId="77777777" w:rsidR="00196E81" w:rsidRDefault="00B63352">
            <w:r>
              <w:t>参数名</w:t>
            </w:r>
          </w:p>
        </w:tc>
        <w:tc>
          <w:tcPr>
            <w:tcW w:w="2160" w:type="dxa"/>
          </w:tcPr>
          <w:p w14:paraId="5B926467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60" w:type="dxa"/>
          </w:tcPr>
          <w:p w14:paraId="1A2298C4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是否必须</w:t>
            </w:r>
          </w:p>
        </w:tc>
        <w:tc>
          <w:tcPr>
            <w:tcW w:w="2160" w:type="dxa"/>
          </w:tcPr>
          <w:p w14:paraId="3C4B4669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00196E81" w14:paraId="48A1EA6F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3911B9" w14:textId="4756175E" w:rsidR="00196E81" w:rsidRDefault="003C24D2">
            <w:proofErr w:type="spellStart"/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4F69C571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60" w:type="dxa"/>
          </w:tcPr>
          <w:p w14:paraId="27C854B9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4B66FA6C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当前用户账号</w:t>
            </w:r>
          </w:p>
        </w:tc>
      </w:tr>
    </w:tbl>
    <w:p w14:paraId="06AB7F11" w14:textId="77777777" w:rsidR="00196E81" w:rsidRDefault="00B63352">
      <w:pPr>
        <w:pStyle w:val="31"/>
      </w:pPr>
      <w:r>
        <w:t>响应参数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30"/>
        <w:gridCol w:w="2051"/>
        <w:gridCol w:w="1961"/>
        <w:gridCol w:w="1914"/>
      </w:tblGrid>
      <w:tr w:rsidR="00196E81" w14:paraId="386426A8" w14:textId="77777777" w:rsidTr="00196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366160" w14:textId="77777777" w:rsidR="00196E81" w:rsidRDefault="00B63352">
            <w:r>
              <w:t>参数名</w:t>
            </w:r>
          </w:p>
        </w:tc>
        <w:tc>
          <w:tcPr>
            <w:tcW w:w="2160" w:type="dxa"/>
          </w:tcPr>
          <w:p w14:paraId="4D42948A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60" w:type="dxa"/>
          </w:tcPr>
          <w:p w14:paraId="0E4944EF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是否必须</w:t>
            </w:r>
          </w:p>
        </w:tc>
        <w:tc>
          <w:tcPr>
            <w:tcW w:w="2160" w:type="dxa"/>
          </w:tcPr>
          <w:p w14:paraId="2BE62D49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00196E81" w14:paraId="606A2AF3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2BCC67" w14:textId="0C773FFC" w:rsidR="00196E81" w:rsidRDefault="003C24D2">
            <w:proofErr w:type="spellStart"/>
            <w:r w:rsidRPr="003C24D2">
              <w:rPr>
                <w:u w:val="single"/>
              </w:rPr>
              <w:t>Q</w:t>
            </w:r>
            <w:r w:rsidR="00B63352">
              <w:t>uestion</w:t>
            </w:r>
            <w:r w:rsidRPr="003C24D2">
              <w:rPr>
                <w:u w:val="single"/>
              </w:rPr>
              <w:t>Id</w:t>
            </w:r>
            <w:proofErr w:type="spellEnd"/>
          </w:p>
        </w:tc>
        <w:tc>
          <w:tcPr>
            <w:tcW w:w="2160" w:type="dxa"/>
          </w:tcPr>
          <w:p w14:paraId="2C4D6F4D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60" w:type="dxa"/>
          </w:tcPr>
          <w:p w14:paraId="31B39565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517714EA" w14:textId="51890350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问题</w:t>
            </w:r>
            <w:r w:rsidR="003C24D2" w:rsidRPr="003C24D2">
              <w:rPr>
                <w:rFonts w:ascii="宋体" w:eastAsia="宋体" w:hAnsi="宋体" w:hint="eastAsia"/>
                <w:u w:val="single"/>
                <w:lang w:eastAsia="zh-CN"/>
              </w:rPr>
              <w:t>Id</w:t>
            </w:r>
            <w:proofErr w:type="spellEnd"/>
          </w:p>
        </w:tc>
      </w:tr>
      <w:tr w:rsidR="00196E81" w14:paraId="55C918C3" w14:textId="77777777" w:rsidTr="00196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FE933A" w14:textId="2B53DCC0" w:rsidR="00196E81" w:rsidRDefault="003C24D2">
            <w:proofErr w:type="spellStart"/>
            <w:r w:rsidRPr="003C24D2">
              <w:rPr>
                <w:u w:val="single"/>
              </w:rPr>
              <w:t>Q</w:t>
            </w:r>
            <w:r w:rsidR="00B63352">
              <w:t>uestion</w:t>
            </w:r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386307F0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60" w:type="dxa"/>
          </w:tcPr>
          <w:p w14:paraId="4A34634B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56D21DAB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问题发布人账号</w:t>
            </w:r>
          </w:p>
        </w:tc>
      </w:tr>
      <w:tr w:rsidR="00196E81" w14:paraId="2C154865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C7E368" w14:textId="386AD9AD" w:rsidR="00196E81" w:rsidRDefault="003C24D2">
            <w:proofErr w:type="spellStart"/>
            <w:r w:rsidRPr="003C24D2">
              <w:rPr>
                <w:u w:val="single"/>
              </w:rPr>
              <w:t>Q</w:t>
            </w:r>
            <w:r w:rsidR="00B63352">
              <w:t>uestion</w:t>
            </w:r>
            <w:r w:rsidRPr="003C24D2">
              <w:rPr>
                <w:u w:val="single"/>
              </w:rPr>
              <w:t>User</w:t>
            </w:r>
            <w:r>
              <w:t>N</w:t>
            </w:r>
            <w:r w:rsidR="00B63352">
              <w:t>ame</w:t>
            </w:r>
            <w:proofErr w:type="spellEnd"/>
          </w:p>
        </w:tc>
        <w:tc>
          <w:tcPr>
            <w:tcW w:w="2160" w:type="dxa"/>
          </w:tcPr>
          <w:p w14:paraId="756BDC34" w14:textId="64C14D1D" w:rsidR="00196E81" w:rsidRDefault="0035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45EBA569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7C3583FC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问题发布人昵称</w:t>
            </w:r>
          </w:p>
        </w:tc>
      </w:tr>
      <w:tr w:rsidR="00196E81" w14:paraId="0DA99F6B" w14:textId="77777777" w:rsidTr="00196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870942" w14:textId="4D5330C6" w:rsidR="00196E81" w:rsidRDefault="003C24D2">
            <w:proofErr w:type="spellStart"/>
            <w:r w:rsidRPr="003C24D2">
              <w:rPr>
                <w:u w:val="single"/>
              </w:rPr>
              <w:t>Q</w:t>
            </w:r>
            <w:r w:rsidR="00B63352">
              <w:t>uestion</w:t>
            </w:r>
            <w:r w:rsidRPr="003C24D2">
              <w:rPr>
                <w:u w:val="single"/>
              </w:rPr>
              <w:t>User</w:t>
            </w:r>
            <w:r>
              <w:t>H</w:t>
            </w:r>
            <w:r w:rsidR="00B63352">
              <w:t>ead</w:t>
            </w:r>
            <w:r>
              <w:t>P</w:t>
            </w:r>
            <w:r w:rsidR="00B63352">
              <w:t>ortrait</w:t>
            </w:r>
            <w:proofErr w:type="spellEnd"/>
          </w:p>
        </w:tc>
        <w:tc>
          <w:tcPr>
            <w:tcW w:w="2160" w:type="dxa"/>
          </w:tcPr>
          <w:p w14:paraId="227AF628" w14:textId="44DACC46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2160" w:type="dxa"/>
          </w:tcPr>
          <w:p w14:paraId="62421374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1BF12874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问题发布人头像</w:t>
            </w:r>
          </w:p>
        </w:tc>
      </w:tr>
      <w:tr w:rsidR="00196E81" w14:paraId="1C1D2E09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5584F8" w14:textId="47C01E82" w:rsidR="00196E81" w:rsidRDefault="003C24D2">
            <w:proofErr w:type="spellStart"/>
            <w:r w:rsidRPr="003C24D2">
              <w:rPr>
                <w:u w:val="single"/>
              </w:rPr>
              <w:t>Q</w:t>
            </w:r>
            <w:r w:rsidR="00B63352">
              <w:t>uestion</w:t>
            </w:r>
            <w:r w:rsidRPr="003C24D2">
              <w:rPr>
                <w:u w:val="single"/>
              </w:rPr>
              <w:t>Title</w:t>
            </w:r>
            <w:proofErr w:type="spellEnd"/>
          </w:p>
        </w:tc>
        <w:tc>
          <w:tcPr>
            <w:tcW w:w="2160" w:type="dxa"/>
          </w:tcPr>
          <w:p w14:paraId="4EDAE14E" w14:textId="472D5C74" w:rsidR="00196E81" w:rsidRDefault="00351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3E02448E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780CBF8B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问题标题</w:t>
            </w:r>
          </w:p>
        </w:tc>
      </w:tr>
      <w:tr w:rsidR="00196E81" w14:paraId="39B6D166" w14:textId="77777777" w:rsidTr="00196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7BD089" w14:textId="415AB7A6" w:rsidR="00196E81" w:rsidRDefault="003C24D2">
            <w:proofErr w:type="spellStart"/>
            <w:r w:rsidRPr="003C24D2">
              <w:rPr>
                <w:u w:val="single"/>
              </w:rPr>
              <w:t>Q</w:t>
            </w:r>
            <w:r w:rsidR="00B63352">
              <w:t>uestion</w:t>
            </w:r>
            <w:r w:rsidRPr="003C24D2">
              <w:rPr>
                <w:u w:val="single"/>
              </w:rPr>
              <w:t>Body</w:t>
            </w:r>
            <w:proofErr w:type="spellEnd"/>
          </w:p>
        </w:tc>
        <w:tc>
          <w:tcPr>
            <w:tcW w:w="2160" w:type="dxa"/>
          </w:tcPr>
          <w:p w14:paraId="76FBD342" w14:textId="76C68ADA" w:rsidR="00196E81" w:rsidRDefault="00351A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35E493B9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1D03E6B8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问题主体</w:t>
            </w:r>
          </w:p>
        </w:tc>
      </w:tr>
      <w:tr w:rsidR="00196E81" w14:paraId="29B28B92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C0481" w14:textId="2322220C" w:rsidR="00196E81" w:rsidRDefault="003C24D2">
            <w:proofErr w:type="spellStart"/>
            <w:r w:rsidRPr="003C24D2">
              <w:rPr>
                <w:u w:val="single"/>
              </w:rPr>
              <w:t>Q</w:t>
            </w:r>
            <w:r w:rsidR="00B63352">
              <w:t>uestion</w:t>
            </w:r>
            <w:r w:rsidRPr="003C24D2">
              <w:rPr>
                <w:u w:val="single"/>
              </w:rPr>
              <w:t>Image</w:t>
            </w:r>
            <w:proofErr w:type="spellEnd"/>
          </w:p>
        </w:tc>
        <w:tc>
          <w:tcPr>
            <w:tcW w:w="2160" w:type="dxa"/>
          </w:tcPr>
          <w:p w14:paraId="5795A985" w14:textId="35C810E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2160" w:type="dxa"/>
          </w:tcPr>
          <w:p w14:paraId="2395394C" w14:textId="72619F9D" w:rsidR="00196E81" w:rsidRDefault="004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Hlk44594927"/>
            <w:r>
              <w:rPr>
                <w:rFonts w:ascii="宋体" w:eastAsia="宋体" w:hAnsi="宋体" w:hint="eastAsia"/>
                <w:lang w:eastAsia="zh-CN"/>
              </w:rPr>
              <w:t>False</w:t>
            </w:r>
            <w:bookmarkEnd w:id="0"/>
          </w:p>
        </w:tc>
        <w:tc>
          <w:tcPr>
            <w:tcW w:w="2160" w:type="dxa"/>
          </w:tcPr>
          <w:p w14:paraId="2EC3D441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问题图片</w:t>
            </w:r>
          </w:p>
        </w:tc>
      </w:tr>
      <w:tr w:rsidR="00196E81" w14:paraId="4A07A73B" w14:textId="77777777" w:rsidTr="00196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A11E3B" w14:textId="4EAB58F5" w:rsidR="00196E81" w:rsidRDefault="003C24D2">
            <w:proofErr w:type="spellStart"/>
            <w:r w:rsidRPr="003C24D2">
              <w:rPr>
                <w:u w:val="single"/>
              </w:rPr>
              <w:t>Q</w:t>
            </w:r>
            <w:r w:rsidR="00B63352">
              <w:t>uestion</w:t>
            </w:r>
            <w:r>
              <w:t>L</w:t>
            </w:r>
            <w:r w:rsidR="00B63352">
              <w:t>ikes</w:t>
            </w:r>
            <w:proofErr w:type="spellEnd"/>
          </w:p>
        </w:tc>
        <w:tc>
          <w:tcPr>
            <w:tcW w:w="2160" w:type="dxa"/>
          </w:tcPr>
          <w:p w14:paraId="5D118E21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60" w:type="dxa"/>
          </w:tcPr>
          <w:p w14:paraId="058679E2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12FE8A2D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问题点赞数</w:t>
            </w:r>
          </w:p>
        </w:tc>
      </w:tr>
      <w:tr w:rsidR="00196E81" w14:paraId="42CE741D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A755D5" w14:textId="3FE2485C" w:rsidR="00196E81" w:rsidRDefault="003C24D2">
            <w:proofErr w:type="spellStart"/>
            <w:r w:rsidRPr="003C24D2">
              <w:rPr>
                <w:u w:val="single"/>
              </w:rPr>
              <w:t>Q</w:t>
            </w:r>
            <w:r w:rsidR="00B63352">
              <w:t>uestion</w:t>
            </w:r>
            <w:r w:rsidRPr="003C24D2">
              <w:rPr>
                <w:u w:val="single"/>
              </w:rPr>
              <w:t>Answer</w:t>
            </w:r>
            <w:r>
              <w:t>N</w:t>
            </w:r>
            <w:r w:rsidR="00B63352">
              <w:t>umber</w:t>
            </w:r>
            <w:proofErr w:type="spellEnd"/>
          </w:p>
        </w:tc>
        <w:tc>
          <w:tcPr>
            <w:tcW w:w="2160" w:type="dxa"/>
          </w:tcPr>
          <w:p w14:paraId="0894863A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60" w:type="dxa"/>
          </w:tcPr>
          <w:p w14:paraId="44EE1B3D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7D97C787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问题回答数</w:t>
            </w:r>
          </w:p>
        </w:tc>
      </w:tr>
    </w:tbl>
    <w:p w14:paraId="05494FEF" w14:textId="77777777" w:rsidR="00196E81" w:rsidRDefault="00196E81">
      <w:pPr>
        <w:sectPr w:rsidR="00196E81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88C3DAB" w14:textId="77777777" w:rsidR="00196E81" w:rsidRDefault="00B63352">
      <w:pPr>
        <w:pStyle w:val="1"/>
      </w:pPr>
      <w:bookmarkStart w:id="1" w:name="_Hlk44592476"/>
      <w:r>
        <w:lastRenderedPageBreak/>
        <w:t>发布问题</w:t>
      </w:r>
    </w:p>
    <w:bookmarkEnd w:id="1"/>
    <w:p w14:paraId="6726ABA6" w14:textId="38991547" w:rsidR="00196E81" w:rsidRDefault="00B63352">
      <w:proofErr w:type="spellStart"/>
      <w:r>
        <w:t>POST:http</w:t>
      </w:r>
      <w:proofErr w:type="spellEnd"/>
      <w:r>
        <w:t>://www.schoolzhihu.com/Add</w:t>
      </w:r>
      <w:r w:rsidR="003C24D2" w:rsidRPr="003C24D2">
        <w:rPr>
          <w:u w:val="single"/>
        </w:rPr>
        <w:t>Q</w:t>
      </w:r>
      <w:r>
        <w:t>uestion</w:t>
      </w:r>
    </w:p>
    <w:p w14:paraId="5193FA09" w14:textId="77777777" w:rsidR="00196E81" w:rsidRDefault="00B63352">
      <w:pPr>
        <w:pStyle w:val="31"/>
      </w:pPr>
      <w:r>
        <w:t>请求参数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96E81" w14:paraId="1A35E430" w14:textId="77777777" w:rsidTr="00196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C1957" w14:textId="77777777" w:rsidR="00196E81" w:rsidRDefault="00B63352">
            <w:r>
              <w:t>参数名</w:t>
            </w:r>
          </w:p>
        </w:tc>
        <w:tc>
          <w:tcPr>
            <w:tcW w:w="2160" w:type="dxa"/>
          </w:tcPr>
          <w:p w14:paraId="6094F1ED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60" w:type="dxa"/>
          </w:tcPr>
          <w:p w14:paraId="4D11EA56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是否必须</w:t>
            </w:r>
          </w:p>
        </w:tc>
        <w:tc>
          <w:tcPr>
            <w:tcW w:w="2160" w:type="dxa"/>
          </w:tcPr>
          <w:p w14:paraId="4357CBE5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00196E81" w14:paraId="436B1BB5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7FD0AB" w14:textId="3C827C90" w:rsidR="00196E81" w:rsidRDefault="003C24D2">
            <w:proofErr w:type="spellStart"/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6274F1AE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3B689DF1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377FF873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当前用户账号</w:t>
            </w:r>
          </w:p>
        </w:tc>
      </w:tr>
      <w:tr w:rsidR="00196E81" w14:paraId="618D956B" w14:textId="77777777" w:rsidTr="00196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12D6FA" w14:textId="51E53BC7" w:rsidR="00196E81" w:rsidRDefault="003C24D2">
            <w:proofErr w:type="spellStart"/>
            <w:r w:rsidRPr="003C24D2">
              <w:rPr>
                <w:u w:val="single"/>
              </w:rPr>
              <w:t>Q</w:t>
            </w:r>
            <w:r w:rsidR="00B63352">
              <w:t>uestion</w:t>
            </w:r>
            <w:r w:rsidRPr="003C24D2">
              <w:rPr>
                <w:u w:val="single"/>
              </w:rPr>
              <w:t>Title</w:t>
            </w:r>
            <w:proofErr w:type="spellEnd"/>
          </w:p>
        </w:tc>
        <w:tc>
          <w:tcPr>
            <w:tcW w:w="2160" w:type="dxa"/>
          </w:tcPr>
          <w:p w14:paraId="10CE2810" w14:textId="30D44B11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4FE3AF60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6CCBCD3D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问题标题</w:t>
            </w:r>
          </w:p>
        </w:tc>
      </w:tr>
      <w:tr w:rsidR="00196E81" w14:paraId="4B861364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AA183E" w14:textId="64A63361" w:rsidR="00196E81" w:rsidRDefault="003C24D2">
            <w:proofErr w:type="spellStart"/>
            <w:r w:rsidRPr="003C24D2">
              <w:rPr>
                <w:u w:val="single"/>
              </w:rPr>
              <w:t>Q</w:t>
            </w:r>
            <w:r w:rsidR="00B63352">
              <w:t>uestion</w:t>
            </w:r>
            <w:r w:rsidRPr="003C24D2">
              <w:rPr>
                <w:u w:val="single"/>
              </w:rPr>
              <w:t>Body</w:t>
            </w:r>
            <w:proofErr w:type="spellEnd"/>
          </w:p>
        </w:tc>
        <w:tc>
          <w:tcPr>
            <w:tcW w:w="2160" w:type="dxa"/>
          </w:tcPr>
          <w:p w14:paraId="0B70CB5B" w14:textId="3D47F99D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01362AD1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161555B7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问题主体</w:t>
            </w:r>
          </w:p>
        </w:tc>
      </w:tr>
      <w:tr w:rsidR="00196E81" w14:paraId="3340DDA1" w14:textId="77777777" w:rsidTr="00196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A2B45C" w14:textId="3ED84567" w:rsidR="00196E81" w:rsidRDefault="003C24D2">
            <w:proofErr w:type="spellStart"/>
            <w:r w:rsidRPr="003C24D2">
              <w:rPr>
                <w:u w:val="single"/>
              </w:rPr>
              <w:t>Q</w:t>
            </w:r>
            <w:r w:rsidR="00B63352">
              <w:t>uestion</w:t>
            </w:r>
            <w:r w:rsidRPr="003C24D2">
              <w:rPr>
                <w:u w:val="single"/>
              </w:rPr>
              <w:t>Image</w:t>
            </w:r>
            <w:proofErr w:type="spellEnd"/>
          </w:p>
        </w:tc>
        <w:tc>
          <w:tcPr>
            <w:tcW w:w="2160" w:type="dxa"/>
          </w:tcPr>
          <w:p w14:paraId="09EE2B74" w14:textId="64B4921F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2160" w:type="dxa"/>
          </w:tcPr>
          <w:p w14:paraId="1105C8B3" w14:textId="06C83072" w:rsidR="00196E81" w:rsidRDefault="004C4C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False</w:t>
            </w:r>
          </w:p>
        </w:tc>
        <w:tc>
          <w:tcPr>
            <w:tcW w:w="2160" w:type="dxa"/>
          </w:tcPr>
          <w:p w14:paraId="25F1406A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问题图片</w:t>
            </w:r>
          </w:p>
        </w:tc>
      </w:tr>
    </w:tbl>
    <w:p w14:paraId="5A832907" w14:textId="77777777" w:rsidR="00196E81" w:rsidRDefault="00B63352">
      <w:pPr>
        <w:pStyle w:val="31"/>
      </w:pPr>
      <w:r>
        <w:t>响应参数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96E81" w14:paraId="3DC4F143" w14:textId="77777777" w:rsidTr="00196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C9CC94" w14:textId="77777777" w:rsidR="00196E81" w:rsidRDefault="00B63352">
            <w:r>
              <w:t>参数名</w:t>
            </w:r>
          </w:p>
        </w:tc>
        <w:tc>
          <w:tcPr>
            <w:tcW w:w="2160" w:type="dxa"/>
          </w:tcPr>
          <w:p w14:paraId="7CBA3E33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60" w:type="dxa"/>
          </w:tcPr>
          <w:p w14:paraId="0FF13539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是否必须</w:t>
            </w:r>
          </w:p>
        </w:tc>
        <w:tc>
          <w:tcPr>
            <w:tcW w:w="2160" w:type="dxa"/>
          </w:tcPr>
          <w:p w14:paraId="33938793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00196E81" w14:paraId="6D0FB522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86F88" w14:textId="59CB85BE" w:rsidR="00196E81" w:rsidRDefault="003C24D2">
            <w:r w:rsidRPr="003C24D2">
              <w:rPr>
                <w:u w:val="single"/>
              </w:rPr>
              <w:t>OK</w:t>
            </w:r>
          </w:p>
        </w:tc>
        <w:tc>
          <w:tcPr>
            <w:tcW w:w="2160" w:type="dxa"/>
          </w:tcPr>
          <w:p w14:paraId="0C8B863B" w14:textId="62002672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5FA94665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7BFE7D09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成功或失败</w:t>
            </w:r>
          </w:p>
        </w:tc>
      </w:tr>
    </w:tbl>
    <w:p w14:paraId="0EA4C4BA" w14:textId="77777777" w:rsidR="00196E81" w:rsidRDefault="00196E81">
      <w:pPr>
        <w:sectPr w:rsidR="00196E81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F6D1B19" w14:textId="7C748AEC" w:rsidR="009B5BBB" w:rsidRDefault="009B5BBB" w:rsidP="009B5BBB">
      <w:pPr>
        <w:pStyle w:val="1"/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显示问题</w:t>
      </w:r>
    </w:p>
    <w:p w14:paraId="77B5685E" w14:textId="55C4A274" w:rsidR="009B5BBB" w:rsidRDefault="009B5BBB" w:rsidP="009B5BBB">
      <w:proofErr w:type="spellStart"/>
      <w:r>
        <w:t>POST:http</w:t>
      </w:r>
      <w:proofErr w:type="spellEnd"/>
      <w:r>
        <w:t>://www.schoolzhihu.com/Show</w:t>
      </w:r>
      <w:r w:rsidR="003C24D2" w:rsidRPr="003C24D2">
        <w:rPr>
          <w:u w:val="single"/>
        </w:rPr>
        <w:t>Q</w:t>
      </w:r>
      <w:r>
        <w:t>uestion</w:t>
      </w:r>
    </w:p>
    <w:p w14:paraId="0571D9A2" w14:textId="77777777" w:rsidR="009B5BBB" w:rsidRDefault="009B5BBB" w:rsidP="009B5BBB">
      <w:pPr>
        <w:pStyle w:val="31"/>
      </w:pPr>
      <w:proofErr w:type="spellStart"/>
      <w:r>
        <w:rPr>
          <w:rFonts w:ascii="微软雅黑" w:eastAsia="微软雅黑" w:hAnsi="微软雅黑" w:cs="微软雅黑" w:hint="eastAsia"/>
        </w:rPr>
        <w:t>请</w:t>
      </w:r>
      <w:r>
        <w:rPr>
          <w:rFonts w:ascii="MS Gothic" w:eastAsia="MS Gothic" w:hAnsi="MS Gothic" w:cs="MS Gothic" w:hint="eastAsia"/>
        </w:rPr>
        <w:t>求参数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5BBB" w14:paraId="0D9F4301" w14:textId="77777777" w:rsidTr="00B6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B6DC83" w14:textId="77777777" w:rsidR="009B5BBB" w:rsidRDefault="009B5BBB" w:rsidP="00B63352">
            <w:proofErr w:type="spellStart"/>
            <w:r>
              <w:t>参数名</w:t>
            </w:r>
            <w:proofErr w:type="spellEnd"/>
          </w:p>
        </w:tc>
        <w:tc>
          <w:tcPr>
            <w:tcW w:w="2160" w:type="dxa"/>
          </w:tcPr>
          <w:p w14:paraId="3136846D" w14:textId="77777777" w:rsidR="009B5BBB" w:rsidRDefault="009B5BBB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proofErr w:type="spellEnd"/>
          </w:p>
        </w:tc>
        <w:tc>
          <w:tcPr>
            <w:tcW w:w="2160" w:type="dxa"/>
          </w:tcPr>
          <w:p w14:paraId="138326BD" w14:textId="77777777" w:rsidR="009B5BBB" w:rsidRDefault="009B5BBB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</w:t>
            </w:r>
            <w:r>
              <w:rPr>
                <w:rFonts w:ascii="微软雅黑" w:eastAsia="微软雅黑" w:hAnsi="微软雅黑" w:cs="微软雅黑" w:hint="eastAsia"/>
              </w:rPr>
              <w:t>须</w:t>
            </w:r>
            <w:proofErr w:type="spellEnd"/>
          </w:p>
        </w:tc>
        <w:tc>
          <w:tcPr>
            <w:tcW w:w="2160" w:type="dxa"/>
          </w:tcPr>
          <w:p w14:paraId="2971CBAC" w14:textId="77777777" w:rsidR="009B5BBB" w:rsidRDefault="009B5BBB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9B5BBB" w14:paraId="7A535E35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DA35B6" w14:textId="5C34B4FB" w:rsidR="009B5BBB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9B5BBB">
              <w:t>uestion</w:t>
            </w:r>
            <w:r w:rsidRPr="003C24D2">
              <w:rPr>
                <w:u w:val="single"/>
              </w:rPr>
              <w:t>Id</w:t>
            </w:r>
            <w:proofErr w:type="spellEnd"/>
          </w:p>
        </w:tc>
        <w:tc>
          <w:tcPr>
            <w:tcW w:w="2160" w:type="dxa"/>
          </w:tcPr>
          <w:p w14:paraId="1B4B5160" w14:textId="51D8130A" w:rsidR="009B5BBB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337D8394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712D84FA" w14:textId="17C1DF48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</w:t>
            </w:r>
            <w:r w:rsidR="003C24D2" w:rsidRPr="003C24D2">
              <w:rPr>
                <w:rFonts w:ascii="微软雅黑" w:eastAsia="微软雅黑" w:hAnsi="微软雅黑" w:cs="微软雅黑" w:hint="eastAsia"/>
                <w:u w:val="single"/>
                <w:lang w:eastAsia="zh-CN"/>
              </w:rPr>
              <w:t>Id</w:t>
            </w:r>
            <w:proofErr w:type="spellEnd"/>
          </w:p>
        </w:tc>
      </w:tr>
    </w:tbl>
    <w:p w14:paraId="6B520CF7" w14:textId="77777777" w:rsidR="009B5BBB" w:rsidRDefault="009B5BBB" w:rsidP="009B5BBB">
      <w:pPr>
        <w:pStyle w:val="31"/>
      </w:pPr>
      <w:proofErr w:type="spellStart"/>
      <w:r>
        <w:t>响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Gothic" w:eastAsia="MS Gothic" w:hAnsi="MS Gothic" w:cs="MS Gothic" w:hint="eastAsia"/>
        </w:rPr>
        <w:t>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93"/>
        <w:gridCol w:w="2039"/>
        <w:gridCol w:w="1938"/>
        <w:gridCol w:w="1886"/>
      </w:tblGrid>
      <w:tr w:rsidR="009B5BBB" w14:paraId="1A1C28FF" w14:textId="77777777" w:rsidTr="00B6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C8475B" w14:textId="77777777" w:rsidR="009B5BBB" w:rsidRDefault="009B5BBB" w:rsidP="00B63352">
            <w:proofErr w:type="spellStart"/>
            <w:r>
              <w:t>参数名</w:t>
            </w:r>
            <w:proofErr w:type="spellEnd"/>
          </w:p>
        </w:tc>
        <w:tc>
          <w:tcPr>
            <w:tcW w:w="2160" w:type="dxa"/>
          </w:tcPr>
          <w:p w14:paraId="2F664FFE" w14:textId="77777777" w:rsidR="009B5BBB" w:rsidRDefault="009B5BBB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proofErr w:type="spellEnd"/>
          </w:p>
        </w:tc>
        <w:tc>
          <w:tcPr>
            <w:tcW w:w="2160" w:type="dxa"/>
          </w:tcPr>
          <w:p w14:paraId="03178643" w14:textId="77777777" w:rsidR="009B5BBB" w:rsidRDefault="009B5BBB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</w:t>
            </w:r>
            <w:r>
              <w:rPr>
                <w:rFonts w:ascii="微软雅黑" w:eastAsia="微软雅黑" w:hAnsi="微软雅黑" w:cs="微软雅黑" w:hint="eastAsia"/>
              </w:rPr>
              <w:t>须</w:t>
            </w:r>
            <w:proofErr w:type="spellEnd"/>
          </w:p>
        </w:tc>
        <w:tc>
          <w:tcPr>
            <w:tcW w:w="2160" w:type="dxa"/>
          </w:tcPr>
          <w:p w14:paraId="38867AA7" w14:textId="77777777" w:rsidR="009B5BBB" w:rsidRDefault="009B5BBB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9B5BBB" w14:paraId="1D114486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5D7E53" w14:textId="5C8B05B2" w:rsidR="009B5BBB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9B5BBB">
              <w:t>uestion</w:t>
            </w:r>
            <w:r w:rsidRPr="003C24D2">
              <w:rPr>
                <w:u w:val="single"/>
              </w:rPr>
              <w:t>Title</w:t>
            </w:r>
            <w:proofErr w:type="spellEnd"/>
          </w:p>
        </w:tc>
        <w:tc>
          <w:tcPr>
            <w:tcW w:w="2160" w:type="dxa"/>
          </w:tcPr>
          <w:p w14:paraId="2EC41F21" w14:textId="7C7ABA8A" w:rsidR="009B5BBB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34EAFAD3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35A52F38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问题标题</w:t>
            </w:r>
            <w:proofErr w:type="spellEnd"/>
          </w:p>
        </w:tc>
      </w:tr>
      <w:tr w:rsidR="009B5BBB" w14:paraId="4F727654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7E7F9A" w14:textId="4C442E27" w:rsidR="009B5BBB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9B5BBB">
              <w:t>uestion</w:t>
            </w:r>
            <w:r w:rsidRPr="003C24D2">
              <w:rPr>
                <w:u w:val="single"/>
              </w:rPr>
              <w:t>Body</w:t>
            </w:r>
            <w:proofErr w:type="spellEnd"/>
          </w:p>
        </w:tc>
        <w:tc>
          <w:tcPr>
            <w:tcW w:w="2160" w:type="dxa"/>
          </w:tcPr>
          <w:p w14:paraId="21F21642" w14:textId="155363EC" w:rsidR="009B5BBB" w:rsidRDefault="00B63352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5F4C9740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185351B6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</w:t>
            </w:r>
            <w:r>
              <w:rPr>
                <w:rFonts w:ascii="MS Mincho" w:eastAsia="MS Mincho" w:hAnsi="MS Mincho" w:cs="MS Mincho" w:hint="eastAsia"/>
              </w:rPr>
              <w:t>主体</w:t>
            </w:r>
            <w:proofErr w:type="spellEnd"/>
          </w:p>
        </w:tc>
      </w:tr>
      <w:tr w:rsidR="009B5BBB" w14:paraId="1315DBF8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324BBB" w14:textId="26179A76" w:rsidR="009B5BBB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9B5BBB">
              <w:t>uestion</w:t>
            </w:r>
            <w:r w:rsidRPr="003C24D2">
              <w:rPr>
                <w:u w:val="single"/>
              </w:rPr>
              <w:t>Image</w:t>
            </w:r>
            <w:proofErr w:type="spellEnd"/>
          </w:p>
        </w:tc>
        <w:tc>
          <w:tcPr>
            <w:tcW w:w="2160" w:type="dxa"/>
          </w:tcPr>
          <w:p w14:paraId="25902F42" w14:textId="0683F045" w:rsidR="009B5BBB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2160" w:type="dxa"/>
          </w:tcPr>
          <w:p w14:paraId="2771C73A" w14:textId="51148011" w:rsidR="009B5BBB" w:rsidRDefault="004C4C96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False</w:t>
            </w:r>
          </w:p>
        </w:tc>
        <w:tc>
          <w:tcPr>
            <w:tcW w:w="2160" w:type="dxa"/>
          </w:tcPr>
          <w:p w14:paraId="52F4C427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问题图</w:t>
            </w:r>
            <w:r>
              <w:rPr>
                <w:rFonts w:ascii="MS Mincho" w:eastAsia="MS Mincho" w:hAnsi="MS Mincho" w:cs="MS Mincho" w:hint="eastAsia"/>
              </w:rPr>
              <w:t>片</w:t>
            </w:r>
            <w:proofErr w:type="spellEnd"/>
          </w:p>
        </w:tc>
      </w:tr>
      <w:tr w:rsidR="009B5BBB" w14:paraId="0F605765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A47DBA" w14:textId="1B769A69" w:rsidR="009B5BBB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9B5BBB">
              <w:t>uestion</w:t>
            </w:r>
            <w:r w:rsidRPr="003C24D2">
              <w:rPr>
                <w:u w:val="single"/>
              </w:rPr>
              <w:t>Time</w:t>
            </w:r>
            <w:proofErr w:type="spellEnd"/>
          </w:p>
        </w:tc>
        <w:tc>
          <w:tcPr>
            <w:tcW w:w="2160" w:type="dxa"/>
          </w:tcPr>
          <w:p w14:paraId="69783118" w14:textId="5B79FDB9" w:rsidR="009B5BBB" w:rsidRDefault="00B63352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43004E78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7DCF28E2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问题发</w:t>
            </w:r>
            <w:r>
              <w:rPr>
                <w:rFonts w:ascii="MS Mincho" w:eastAsia="MS Mincho" w:hAnsi="MS Mincho" w:cs="MS Mincho" w:hint="eastAsia"/>
              </w:rPr>
              <w:t>布</w:t>
            </w:r>
            <w:r>
              <w:rPr>
                <w:rFonts w:ascii="微软雅黑" w:eastAsia="微软雅黑" w:hAnsi="微软雅黑" w:cs="微软雅黑" w:hint="eastAsia"/>
              </w:rPr>
              <w:t>时间</w:t>
            </w:r>
            <w:proofErr w:type="spellEnd"/>
          </w:p>
        </w:tc>
      </w:tr>
      <w:tr w:rsidR="009B5BBB" w14:paraId="50CEC49D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0589BD" w14:textId="6EE7FBD6" w:rsidR="009B5BBB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9B5BBB">
              <w:t>uestion</w:t>
            </w:r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358225E0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5CF3D2EC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10EF8BB1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问题发</w:t>
            </w:r>
            <w:r>
              <w:rPr>
                <w:rFonts w:ascii="MS Mincho" w:eastAsia="MS Mincho" w:hAnsi="MS Mincho" w:cs="MS Mincho" w:hint="eastAsia"/>
              </w:rPr>
              <w:t>布人</w:t>
            </w:r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ascii="MS Mincho" w:eastAsia="MS Mincho" w:hAnsi="MS Mincho" w:cs="MS Mincho" w:hint="eastAsia"/>
              </w:rPr>
              <w:t>号</w:t>
            </w:r>
            <w:proofErr w:type="spellEnd"/>
          </w:p>
        </w:tc>
      </w:tr>
      <w:tr w:rsidR="009B5BBB" w14:paraId="49CE7474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59A788" w14:textId="487DD62E" w:rsidR="009B5BBB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9B5BBB">
              <w:t>uestion</w:t>
            </w:r>
            <w:r w:rsidRPr="003C24D2">
              <w:rPr>
                <w:u w:val="single"/>
              </w:rPr>
              <w:t>User</w:t>
            </w:r>
            <w:r>
              <w:t>N</w:t>
            </w:r>
            <w:r w:rsidR="009B5BBB">
              <w:t>ame</w:t>
            </w:r>
            <w:proofErr w:type="spellEnd"/>
          </w:p>
        </w:tc>
        <w:tc>
          <w:tcPr>
            <w:tcW w:w="2160" w:type="dxa"/>
          </w:tcPr>
          <w:p w14:paraId="357CE6D8" w14:textId="499271EF" w:rsidR="009B5BBB" w:rsidRDefault="00B63352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13B0CF87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01162678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问题发</w:t>
            </w:r>
            <w:r>
              <w:rPr>
                <w:rFonts w:ascii="MS Mincho" w:eastAsia="MS Mincho" w:hAnsi="MS Mincho" w:cs="MS Mincho" w:hint="eastAsia"/>
              </w:rPr>
              <w:t>布人昵称</w:t>
            </w:r>
            <w:proofErr w:type="spellEnd"/>
          </w:p>
        </w:tc>
      </w:tr>
      <w:tr w:rsidR="009B5BBB" w14:paraId="5C46D773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565C16" w14:textId="58FFB968" w:rsidR="009B5BBB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9B5BBB">
              <w:t>uestion</w:t>
            </w:r>
            <w:r w:rsidRPr="003C24D2">
              <w:rPr>
                <w:u w:val="single"/>
              </w:rPr>
              <w:t>User</w:t>
            </w:r>
            <w:r>
              <w:t>H</w:t>
            </w:r>
            <w:r w:rsidR="009B5BBB">
              <w:t>ead</w:t>
            </w:r>
            <w:r>
              <w:t>P</w:t>
            </w:r>
            <w:r w:rsidR="009B5BBB">
              <w:t>ortrait</w:t>
            </w:r>
            <w:proofErr w:type="spellEnd"/>
          </w:p>
        </w:tc>
        <w:tc>
          <w:tcPr>
            <w:tcW w:w="2160" w:type="dxa"/>
          </w:tcPr>
          <w:p w14:paraId="5C17840B" w14:textId="74E32B3C" w:rsidR="009B5BBB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2160" w:type="dxa"/>
          </w:tcPr>
          <w:p w14:paraId="0D3181DA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3F4F323B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问题发</w:t>
            </w:r>
            <w:r>
              <w:rPr>
                <w:rFonts w:ascii="MS Mincho" w:eastAsia="MS Mincho" w:hAnsi="MS Mincho" w:cs="MS Mincho" w:hint="eastAsia"/>
              </w:rPr>
              <w:t>布人</w:t>
            </w:r>
            <w:r>
              <w:rPr>
                <w:rFonts w:ascii="微软雅黑" w:eastAsia="微软雅黑" w:hAnsi="微软雅黑" w:cs="微软雅黑" w:hint="eastAsia"/>
              </w:rPr>
              <w:t>头</w:t>
            </w:r>
            <w:r>
              <w:rPr>
                <w:rFonts w:ascii="MS Mincho" w:eastAsia="MS Mincho" w:hAnsi="MS Mincho" w:cs="MS Mincho" w:hint="eastAsia"/>
              </w:rPr>
              <w:t>像</w:t>
            </w:r>
            <w:proofErr w:type="spellEnd"/>
          </w:p>
        </w:tc>
      </w:tr>
      <w:tr w:rsidR="009B5BBB" w14:paraId="37310895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C444B3" w14:textId="3267599B" w:rsidR="009B5BBB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9B5BBB">
              <w:t>uestion</w:t>
            </w:r>
            <w:r>
              <w:t>L</w:t>
            </w:r>
            <w:r w:rsidR="009B5BBB">
              <w:t>ikes</w:t>
            </w:r>
            <w:proofErr w:type="spellEnd"/>
          </w:p>
        </w:tc>
        <w:tc>
          <w:tcPr>
            <w:tcW w:w="2160" w:type="dxa"/>
          </w:tcPr>
          <w:p w14:paraId="188C4C6A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595C39A0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421B9507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</w:t>
            </w:r>
            <w:r>
              <w:rPr>
                <w:rFonts w:ascii="MS Mincho" w:eastAsia="MS Mincho" w:hAnsi="MS Mincho" w:cs="MS Mincho" w:hint="eastAsia"/>
              </w:rPr>
              <w:t>点</w:t>
            </w:r>
            <w:r>
              <w:rPr>
                <w:rFonts w:ascii="微软雅黑" w:eastAsia="微软雅黑" w:hAnsi="微软雅黑" w:cs="微软雅黑" w:hint="eastAsia"/>
              </w:rPr>
              <w:t>赞</w:t>
            </w:r>
            <w:r>
              <w:rPr>
                <w:rFonts w:ascii="MS Mincho" w:eastAsia="MS Mincho" w:hAnsi="MS Mincho" w:cs="MS Mincho" w:hint="eastAsia"/>
              </w:rPr>
              <w:t>数</w:t>
            </w:r>
            <w:proofErr w:type="spellEnd"/>
          </w:p>
        </w:tc>
      </w:tr>
      <w:tr w:rsidR="009B5BBB" w14:paraId="52725B20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230A34" w14:textId="556FD60A" w:rsidR="009B5BBB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9B5BBB">
              <w:t>uestion</w:t>
            </w:r>
            <w:r w:rsidRPr="003C24D2">
              <w:rPr>
                <w:u w:val="single"/>
              </w:rPr>
              <w:t>Answer</w:t>
            </w:r>
            <w:r>
              <w:t>N</w:t>
            </w:r>
            <w:r w:rsidR="009B5BBB">
              <w:t>umber</w:t>
            </w:r>
            <w:proofErr w:type="spellEnd"/>
          </w:p>
        </w:tc>
        <w:tc>
          <w:tcPr>
            <w:tcW w:w="2160" w:type="dxa"/>
          </w:tcPr>
          <w:p w14:paraId="2E4B5112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1A71F3D6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20A4197C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</w:t>
            </w:r>
            <w:r>
              <w:rPr>
                <w:rFonts w:ascii="MS Mincho" w:eastAsia="MS Mincho" w:hAnsi="MS Mincho" w:cs="MS Mincho" w:hint="eastAsia"/>
              </w:rPr>
              <w:t>回答数</w:t>
            </w:r>
            <w:proofErr w:type="spellEnd"/>
          </w:p>
        </w:tc>
      </w:tr>
      <w:tr w:rsidR="009B5BBB" w14:paraId="3836950E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1EB37E" w14:textId="62DF1187" w:rsidR="009B5BBB" w:rsidRDefault="003C24D2" w:rsidP="00B63352">
            <w:proofErr w:type="spellStart"/>
            <w:r w:rsidRPr="003C24D2">
              <w:rPr>
                <w:u w:val="single"/>
              </w:rPr>
              <w:t>Answer</w:t>
            </w:r>
            <w:r>
              <w:t>L</w:t>
            </w:r>
            <w:r w:rsidR="009B5BBB">
              <w:t>ist</w:t>
            </w:r>
            <w:proofErr w:type="spellEnd"/>
          </w:p>
        </w:tc>
        <w:tc>
          <w:tcPr>
            <w:tcW w:w="2160" w:type="dxa"/>
          </w:tcPr>
          <w:p w14:paraId="1CD8AC96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160" w:type="dxa"/>
          </w:tcPr>
          <w:p w14:paraId="3F61B8BB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22F8A74A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回答列表</w:t>
            </w:r>
            <w:proofErr w:type="spellEnd"/>
          </w:p>
        </w:tc>
      </w:tr>
      <w:tr w:rsidR="009B5BBB" w14:paraId="2776B8C1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010564" w14:textId="68321AEE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AnswerId</w:t>
            </w:r>
            <w:proofErr w:type="spellEnd"/>
          </w:p>
        </w:tc>
        <w:tc>
          <w:tcPr>
            <w:tcW w:w="2160" w:type="dxa"/>
          </w:tcPr>
          <w:p w14:paraId="3F3895DC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78D9EC2A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5B45FFE4" w14:textId="6290B15E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回答</w:t>
            </w:r>
            <w:r w:rsidR="003C24D2" w:rsidRPr="003C24D2">
              <w:rPr>
                <w:rFonts w:ascii="宋体" w:eastAsia="宋体" w:hAnsi="宋体" w:hint="eastAsia"/>
                <w:u w:val="single"/>
                <w:lang w:eastAsia="zh-CN"/>
              </w:rPr>
              <w:t>Id</w:t>
            </w:r>
            <w:proofErr w:type="spellEnd"/>
          </w:p>
        </w:tc>
      </w:tr>
      <w:tr w:rsidR="009B5BBB" w14:paraId="65A4590E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9A7F4F" w14:textId="40D6057E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AnswerBody</w:t>
            </w:r>
            <w:proofErr w:type="spellEnd"/>
          </w:p>
        </w:tc>
        <w:tc>
          <w:tcPr>
            <w:tcW w:w="2160" w:type="dxa"/>
          </w:tcPr>
          <w:p w14:paraId="1212C036" w14:textId="687D03A4" w:rsidR="009B5BBB" w:rsidRDefault="00B63352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7464882B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4FC8CE6F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回答主体</w:t>
            </w:r>
            <w:proofErr w:type="spellEnd"/>
          </w:p>
        </w:tc>
      </w:tr>
      <w:tr w:rsidR="009B5BBB" w14:paraId="1865532C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F95B07" w14:textId="33178393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AnswerImage</w:t>
            </w:r>
            <w:proofErr w:type="spellEnd"/>
          </w:p>
        </w:tc>
        <w:tc>
          <w:tcPr>
            <w:tcW w:w="2160" w:type="dxa"/>
          </w:tcPr>
          <w:p w14:paraId="35261FCB" w14:textId="43844CAB" w:rsidR="009B5BBB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2160" w:type="dxa"/>
          </w:tcPr>
          <w:p w14:paraId="129E7927" w14:textId="0478F818" w:rsidR="009B5BBB" w:rsidRDefault="004C4C96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False</w:t>
            </w:r>
          </w:p>
        </w:tc>
        <w:tc>
          <w:tcPr>
            <w:tcW w:w="2160" w:type="dxa"/>
          </w:tcPr>
          <w:p w14:paraId="649A8ECE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回答</w:t>
            </w:r>
            <w:r>
              <w:rPr>
                <w:rFonts w:ascii="微软雅黑" w:eastAsia="微软雅黑" w:hAnsi="微软雅黑" w:cs="微软雅黑" w:hint="eastAsia"/>
              </w:rPr>
              <w:t>图</w:t>
            </w:r>
            <w:r>
              <w:rPr>
                <w:rFonts w:ascii="MS Mincho" w:eastAsia="MS Mincho" w:hAnsi="MS Mincho" w:cs="MS Mincho" w:hint="eastAsia"/>
              </w:rPr>
              <w:t>片</w:t>
            </w:r>
            <w:proofErr w:type="spellEnd"/>
          </w:p>
        </w:tc>
      </w:tr>
      <w:tr w:rsidR="009B5BBB" w14:paraId="3AECFDD9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348CC4" w14:textId="3211AA74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AnswerTime</w:t>
            </w:r>
            <w:proofErr w:type="spellEnd"/>
          </w:p>
        </w:tc>
        <w:tc>
          <w:tcPr>
            <w:tcW w:w="2160" w:type="dxa"/>
          </w:tcPr>
          <w:p w14:paraId="3508DD26" w14:textId="2878B8A1" w:rsidR="009B5BBB" w:rsidRDefault="00B63352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3018B926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3F83B614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回答</w:t>
            </w:r>
            <w:r>
              <w:rPr>
                <w:rFonts w:ascii="微软雅黑" w:eastAsia="微软雅黑" w:hAnsi="微软雅黑" w:cs="微软雅黑" w:hint="eastAsia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</w:t>
            </w:r>
            <w:r>
              <w:rPr>
                <w:rFonts w:ascii="微软雅黑" w:eastAsia="微软雅黑" w:hAnsi="微软雅黑" w:cs="微软雅黑" w:hint="eastAsia"/>
              </w:rPr>
              <w:t>时间</w:t>
            </w:r>
            <w:proofErr w:type="spellEnd"/>
          </w:p>
        </w:tc>
      </w:tr>
      <w:tr w:rsidR="009B5BBB" w14:paraId="33821295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D34CD8" w14:textId="605E98C9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AnswerUserId</w:t>
            </w:r>
            <w:proofErr w:type="spellEnd"/>
          </w:p>
        </w:tc>
        <w:tc>
          <w:tcPr>
            <w:tcW w:w="2160" w:type="dxa"/>
          </w:tcPr>
          <w:p w14:paraId="3537BA3C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35F05961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60A19FF3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回答</w:t>
            </w:r>
            <w:r>
              <w:rPr>
                <w:rFonts w:ascii="微软雅黑" w:eastAsia="微软雅黑" w:hAnsi="微软雅黑" w:cs="微软雅黑" w:hint="eastAsia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布人</w:t>
            </w:r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ascii="MS Mincho" w:eastAsia="MS Mincho" w:hAnsi="MS Mincho" w:cs="MS Mincho" w:hint="eastAsia"/>
              </w:rPr>
              <w:t>号</w:t>
            </w:r>
            <w:proofErr w:type="spellEnd"/>
          </w:p>
        </w:tc>
      </w:tr>
      <w:tr w:rsidR="009B5BBB" w14:paraId="43789077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0FA7C9" w14:textId="45AF3BB8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AnswerUser</w:t>
            </w:r>
            <w:r w:rsidR="003C24D2">
              <w:t>N</w:t>
            </w:r>
            <w:r>
              <w:t>ame</w:t>
            </w:r>
            <w:proofErr w:type="spellEnd"/>
          </w:p>
        </w:tc>
        <w:tc>
          <w:tcPr>
            <w:tcW w:w="2160" w:type="dxa"/>
          </w:tcPr>
          <w:p w14:paraId="13A492B4" w14:textId="18C8E878" w:rsidR="009B5BBB" w:rsidRDefault="00B63352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2B9CBE36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3739E7A6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回答</w:t>
            </w:r>
            <w:r>
              <w:rPr>
                <w:rFonts w:ascii="微软雅黑" w:eastAsia="微软雅黑" w:hAnsi="微软雅黑" w:cs="微软雅黑" w:hint="eastAsia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布人昵称</w:t>
            </w:r>
            <w:proofErr w:type="spellEnd"/>
          </w:p>
        </w:tc>
      </w:tr>
      <w:tr w:rsidR="009B5BBB" w14:paraId="06AF3A41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4AF1D0" w14:textId="14026EBD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AnswerUser</w:t>
            </w:r>
            <w:r w:rsidR="003C24D2">
              <w:t>H</w:t>
            </w:r>
            <w:r>
              <w:t>ead</w:t>
            </w:r>
            <w:r w:rsidR="003C24D2">
              <w:t>P</w:t>
            </w:r>
            <w:r>
              <w:t>ortrait</w:t>
            </w:r>
            <w:proofErr w:type="spellEnd"/>
          </w:p>
        </w:tc>
        <w:tc>
          <w:tcPr>
            <w:tcW w:w="2160" w:type="dxa"/>
          </w:tcPr>
          <w:p w14:paraId="6D2B5E19" w14:textId="0F03C83A" w:rsidR="009B5BBB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2160" w:type="dxa"/>
          </w:tcPr>
          <w:p w14:paraId="33C5E55D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49FCEA24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回答</w:t>
            </w:r>
            <w:r>
              <w:rPr>
                <w:rFonts w:ascii="微软雅黑" w:eastAsia="微软雅黑" w:hAnsi="微软雅黑" w:cs="微软雅黑" w:hint="eastAsia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布人</w:t>
            </w:r>
            <w:r>
              <w:rPr>
                <w:rFonts w:ascii="微软雅黑" w:eastAsia="微软雅黑" w:hAnsi="微软雅黑" w:cs="微软雅黑" w:hint="eastAsia"/>
              </w:rPr>
              <w:t>头</w:t>
            </w:r>
            <w:r>
              <w:rPr>
                <w:rFonts w:ascii="MS Mincho" w:eastAsia="MS Mincho" w:hAnsi="MS Mincho" w:cs="MS Mincho" w:hint="eastAsia"/>
              </w:rPr>
              <w:t>像</w:t>
            </w:r>
            <w:proofErr w:type="spellEnd"/>
          </w:p>
        </w:tc>
      </w:tr>
      <w:tr w:rsidR="009B5BBB" w14:paraId="60745FE3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5A748E" w14:textId="138E2874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Answer</w:t>
            </w:r>
            <w:r w:rsidR="003C24D2">
              <w:t>L</w:t>
            </w:r>
            <w:r>
              <w:t>ikes</w:t>
            </w:r>
            <w:proofErr w:type="spellEnd"/>
          </w:p>
        </w:tc>
        <w:tc>
          <w:tcPr>
            <w:tcW w:w="2160" w:type="dxa"/>
          </w:tcPr>
          <w:p w14:paraId="2836341E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427A3625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657BFBB6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回答点</w:t>
            </w:r>
            <w:r>
              <w:rPr>
                <w:rFonts w:ascii="微软雅黑" w:eastAsia="微软雅黑" w:hAnsi="微软雅黑" w:cs="微软雅黑" w:hint="eastAsia"/>
              </w:rPr>
              <w:t>赞</w:t>
            </w:r>
            <w:r>
              <w:rPr>
                <w:rFonts w:ascii="MS Mincho" w:eastAsia="MS Mincho" w:hAnsi="MS Mincho" w:cs="MS Mincho" w:hint="eastAsia"/>
              </w:rPr>
              <w:t>数</w:t>
            </w:r>
            <w:proofErr w:type="spellEnd"/>
          </w:p>
        </w:tc>
      </w:tr>
      <w:tr w:rsidR="009B5BBB" w14:paraId="4B1B5470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8F8172" w14:textId="243F50AD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AnswerComment</w:t>
            </w:r>
            <w:r w:rsidR="003C24D2">
              <w:t>N</w:t>
            </w:r>
            <w:r>
              <w:t>umber</w:t>
            </w:r>
            <w:proofErr w:type="spellEnd"/>
          </w:p>
        </w:tc>
        <w:tc>
          <w:tcPr>
            <w:tcW w:w="2160" w:type="dxa"/>
          </w:tcPr>
          <w:p w14:paraId="7B65E786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0F6FFC4A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562E590E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回答</w:t>
            </w:r>
            <w:r>
              <w:rPr>
                <w:rFonts w:ascii="微软雅黑" w:eastAsia="微软雅黑" w:hAnsi="微软雅黑" w:cs="微软雅黑" w:hint="eastAsia"/>
              </w:rPr>
              <w:t>评论</w:t>
            </w:r>
            <w:r>
              <w:rPr>
                <w:rFonts w:ascii="MS Mincho" w:eastAsia="MS Mincho" w:hAnsi="MS Mincho" w:cs="MS Mincho" w:hint="eastAsia"/>
              </w:rPr>
              <w:t>数</w:t>
            </w:r>
            <w:proofErr w:type="spellEnd"/>
          </w:p>
        </w:tc>
      </w:tr>
      <w:tr w:rsidR="009B5BBB" w14:paraId="393B3CCB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832B2B" w14:textId="6861A4F4" w:rsidR="009B5BBB" w:rsidRDefault="003C24D2" w:rsidP="00B63352">
            <w:proofErr w:type="spellStart"/>
            <w:r w:rsidRPr="003C24D2">
              <w:rPr>
                <w:u w:val="single"/>
              </w:rPr>
              <w:t>Comment</w:t>
            </w:r>
            <w:r>
              <w:t>L</w:t>
            </w:r>
            <w:r w:rsidR="009B5BBB">
              <w:t>ist</w:t>
            </w:r>
            <w:proofErr w:type="spellEnd"/>
          </w:p>
        </w:tc>
        <w:tc>
          <w:tcPr>
            <w:tcW w:w="2160" w:type="dxa"/>
          </w:tcPr>
          <w:p w14:paraId="2D1C12B3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160" w:type="dxa"/>
          </w:tcPr>
          <w:p w14:paraId="29061D18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6A96E0CE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评论</w:t>
            </w:r>
            <w:r>
              <w:rPr>
                <w:rFonts w:ascii="MS Mincho" w:eastAsia="MS Mincho" w:hAnsi="MS Mincho" w:cs="MS Mincho" w:hint="eastAsia"/>
              </w:rPr>
              <w:t>列表</w:t>
            </w:r>
            <w:proofErr w:type="spellEnd"/>
          </w:p>
        </w:tc>
      </w:tr>
      <w:tr w:rsidR="009B5BBB" w14:paraId="4250D212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97F830" w14:textId="215A404E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AnswerId</w:t>
            </w:r>
            <w:proofErr w:type="spellEnd"/>
          </w:p>
        </w:tc>
        <w:tc>
          <w:tcPr>
            <w:tcW w:w="2160" w:type="dxa"/>
          </w:tcPr>
          <w:p w14:paraId="51190501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47E1E0B6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3F768ECB" w14:textId="2B8624DF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回答</w:t>
            </w:r>
            <w:r w:rsidR="003C24D2" w:rsidRPr="003C24D2">
              <w:rPr>
                <w:rFonts w:ascii="宋体" w:eastAsia="宋体" w:hAnsi="宋体" w:hint="eastAsia"/>
                <w:u w:val="single"/>
                <w:lang w:eastAsia="zh-CN"/>
              </w:rPr>
              <w:t>Id</w:t>
            </w:r>
            <w:proofErr w:type="spellEnd"/>
          </w:p>
        </w:tc>
      </w:tr>
      <w:tr w:rsidR="009B5BBB" w14:paraId="0EB235C2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97CB97" w14:textId="6A5390DB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CommentId</w:t>
            </w:r>
            <w:proofErr w:type="spellEnd"/>
          </w:p>
        </w:tc>
        <w:tc>
          <w:tcPr>
            <w:tcW w:w="2160" w:type="dxa"/>
          </w:tcPr>
          <w:p w14:paraId="276A2B89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2F14EBC8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50A6164C" w14:textId="62C9FE24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评论</w:t>
            </w:r>
            <w:r w:rsidR="003C24D2" w:rsidRPr="003C24D2">
              <w:rPr>
                <w:rFonts w:ascii="微软雅黑" w:eastAsia="微软雅黑" w:hAnsi="微软雅黑" w:cs="微软雅黑" w:hint="eastAsia"/>
                <w:u w:val="single"/>
                <w:lang w:eastAsia="zh-CN"/>
              </w:rPr>
              <w:t>Id</w:t>
            </w:r>
            <w:proofErr w:type="spellEnd"/>
          </w:p>
        </w:tc>
      </w:tr>
      <w:tr w:rsidR="009B5BBB" w14:paraId="78D39594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C50647" w14:textId="2573FFF0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CommentUserId</w:t>
            </w:r>
            <w:proofErr w:type="spellEnd"/>
          </w:p>
        </w:tc>
        <w:tc>
          <w:tcPr>
            <w:tcW w:w="2160" w:type="dxa"/>
          </w:tcPr>
          <w:p w14:paraId="528EB17A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473B6D70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4DE22C8A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评论发</w:t>
            </w:r>
            <w:r>
              <w:rPr>
                <w:rFonts w:ascii="MS Mincho" w:eastAsia="MS Mincho" w:hAnsi="MS Mincho" w:cs="MS Mincho" w:hint="eastAsia"/>
              </w:rPr>
              <w:t>布人</w:t>
            </w:r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ascii="MS Mincho" w:eastAsia="MS Mincho" w:hAnsi="MS Mincho" w:cs="MS Mincho" w:hint="eastAsia"/>
              </w:rPr>
              <w:t>号</w:t>
            </w:r>
            <w:proofErr w:type="spellEnd"/>
          </w:p>
        </w:tc>
      </w:tr>
      <w:tr w:rsidR="009B5BBB" w14:paraId="7381B9BD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E3ABC" w14:textId="03716CE5" w:rsidR="009B5BBB" w:rsidRDefault="009B5BBB" w:rsidP="00B63352">
            <w:r>
              <w:lastRenderedPageBreak/>
              <w:t>|--</w:t>
            </w:r>
            <w:proofErr w:type="spellStart"/>
            <w:r w:rsidR="003C24D2" w:rsidRPr="003C24D2">
              <w:rPr>
                <w:u w:val="single"/>
              </w:rPr>
              <w:t>CommentUser</w:t>
            </w:r>
            <w:r>
              <w:t>name</w:t>
            </w:r>
            <w:proofErr w:type="spellEnd"/>
          </w:p>
        </w:tc>
        <w:tc>
          <w:tcPr>
            <w:tcW w:w="2160" w:type="dxa"/>
          </w:tcPr>
          <w:p w14:paraId="6AC034C2" w14:textId="63DC2338" w:rsidR="009B5BBB" w:rsidRDefault="00B63352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6AB4D6FB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36A85997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评论发</w:t>
            </w:r>
            <w:r>
              <w:rPr>
                <w:rFonts w:ascii="MS Mincho" w:eastAsia="MS Mincho" w:hAnsi="MS Mincho" w:cs="MS Mincho" w:hint="eastAsia"/>
              </w:rPr>
              <w:t>布人昵称</w:t>
            </w:r>
            <w:proofErr w:type="spellEnd"/>
          </w:p>
        </w:tc>
      </w:tr>
      <w:tr w:rsidR="009B5BBB" w14:paraId="244DB169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2BF773A" w14:textId="55007DC3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CommentUser</w:t>
            </w:r>
            <w:r w:rsidR="003C24D2">
              <w:t>H</w:t>
            </w:r>
            <w:r>
              <w:t>ead</w:t>
            </w:r>
            <w:r w:rsidR="003C24D2">
              <w:t>P</w:t>
            </w:r>
            <w:r>
              <w:t>ortrait</w:t>
            </w:r>
            <w:proofErr w:type="spellEnd"/>
          </w:p>
        </w:tc>
        <w:tc>
          <w:tcPr>
            <w:tcW w:w="2160" w:type="dxa"/>
          </w:tcPr>
          <w:p w14:paraId="164DD7BF" w14:textId="6BCF437C" w:rsidR="009B5BBB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2160" w:type="dxa"/>
          </w:tcPr>
          <w:p w14:paraId="435A6E89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7F4F67CA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评论发</w:t>
            </w:r>
            <w:r>
              <w:rPr>
                <w:rFonts w:ascii="MS Mincho" w:eastAsia="MS Mincho" w:hAnsi="MS Mincho" w:cs="MS Mincho" w:hint="eastAsia"/>
              </w:rPr>
              <w:t>布人</w:t>
            </w:r>
            <w:r>
              <w:rPr>
                <w:rFonts w:ascii="微软雅黑" w:eastAsia="微软雅黑" w:hAnsi="微软雅黑" w:cs="微软雅黑" w:hint="eastAsia"/>
              </w:rPr>
              <w:t>头</w:t>
            </w:r>
            <w:r>
              <w:rPr>
                <w:rFonts w:ascii="MS Mincho" w:eastAsia="MS Mincho" w:hAnsi="MS Mincho" w:cs="MS Mincho" w:hint="eastAsia"/>
              </w:rPr>
              <w:t>像</w:t>
            </w:r>
            <w:proofErr w:type="spellEnd"/>
          </w:p>
        </w:tc>
      </w:tr>
      <w:tr w:rsidR="009B5BBB" w14:paraId="4C912695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9BDAE4" w14:textId="5186E4EE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CommentBody</w:t>
            </w:r>
            <w:proofErr w:type="spellEnd"/>
          </w:p>
        </w:tc>
        <w:tc>
          <w:tcPr>
            <w:tcW w:w="2160" w:type="dxa"/>
          </w:tcPr>
          <w:p w14:paraId="1D293D30" w14:textId="2585488A" w:rsidR="009B5BBB" w:rsidRDefault="00B63352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521D248A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430FB4A0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评论</w:t>
            </w:r>
            <w:r>
              <w:rPr>
                <w:rFonts w:ascii="MS Mincho" w:eastAsia="MS Mincho" w:hAnsi="MS Mincho" w:cs="MS Mincho" w:hint="eastAsia"/>
              </w:rPr>
              <w:t>主体</w:t>
            </w:r>
            <w:proofErr w:type="spellEnd"/>
          </w:p>
        </w:tc>
      </w:tr>
      <w:tr w:rsidR="009B5BBB" w14:paraId="7761F044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81EE67" w14:textId="204AEF23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CommentTime</w:t>
            </w:r>
            <w:proofErr w:type="spellEnd"/>
          </w:p>
        </w:tc>
        <w:tc>
          <w:tcPr>
            <w:tcW w:w="2160" w:type="dxa"/>
          </w:tcPr>
          <w:p w14:paraId="4EA3E22C" w14:textId="22FFB54B" w:rsidR="009B5BBB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00289C76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3107129D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评论发</w:t>
            </w:r>
            <w:r>
              <w:rPr>
                <w:rFonts w:ascii="MS Mincho" w:eastAsia="MS Mincho" w:hAnsi="MS Mincho" w:cs="MS Mincho" w:hint="eastAsia"/>
              </w:rPr>
              <w:t>布</w:t>
            </w:r>
            <w:r>
              <w:rPr>
                <w:rFonts w:ascii="微软雅黑" w:eastAsia="微软雅黑" w:hAnsi="微软雅黑" w:cs="微软雅黑" w:hint="eastAsia"/>
              </w:rPr>
              <w:t>时间</w:t>
            </w:r>
            <w:proofErr w:type="spellEnd"/>
          </w:p>
        </w:tc>
      </w:tr>
      <w:tr w:rsidR="009B5BBB" w14:paraId="2F313711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4B6A20" w14:textId="03996EB4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Comment</w:t>
            </w:r>
            <w:r w:rsidR="003C24D2">
              <w:t>L</w:t>
            </w:r>
            <w:r>
              <w:t>ikes</w:t>
            </w:r>
            <w:proofErr w:type="spellEnd"/>
          </w:p>
        </w:tc>
        <w:tc>
          <w:tcPr>
            <w:tcW w:w="2160" w:type="dxa"/>
          </w:tcPr>
          <w:p w14:paraId="7F330631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63818B53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7BCAD3ED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评论</w:t>
            </w:r>
            <w:r>
              <w:rPr>
                <w:rFonts w:ascii="MS Mincho" w:eastAsia="MS Mincho" w:hAnsi="MS Mincho" w:cs="MS Mincho" w:hint="eastAsia"/>
              </w:rPr>
              <w:t>点</w:t>
            </w:r>
            <w:r>
              <w:rPr>
                <w:rFonts w:ascii="微软雅黑" w:eastAsia="微软雅黑" w:hAnsi="微软雅黑" w:cs="微软雅黑" w:hint="eastAsia"/>
              </w:rPr>
              <w:t>赞</w:t>
            </w:r>
            <w:r>
              <w:rPr>
                <w:rFonts w:ascii="MS Mincho" w:eastAsia="MS Mincho" w:hAnsi="MS Mincho" w:cs="MS Mincho" w:hint="eastAsia"/>
              </w:rPr>
              <w:t>数</w:t>
            </w:r>
            <w:proofErr w:type="spellEnd"/>
          </w:p>
        </w:tc>
      </w:tr>
      <w:tr w:rsidR="009B5BBB" w14:paraId="0BBA9F9B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E1A4658" w14:textId="1547EE11" w:rsidR="009B5BBB" w:rsidRDefault="009B5BBB" w:rsidP="00B63352">
            <w:bookmarkStart w:id="2" w:name="_Hlk44594720"/>
            <w:r>
              <w:t>|--</w:t>
            </w:r>
            <w:proofErr w:type="spellStart"/>
            <w:r w:rsidR="003C24D2" w:rsidRPr="003C24D2">
              <w:rPr>
                <w:u w:val="single"/>
              </w:rPr>
              <w:t>ReplyCommentId</w:t>
            </w:r>
            <w:proofErr w:type="spellEnd"/>
          </w:p>
        </w:tc>
        <w:tc>
          <w:tcPr>
            <w:tcW w:w="2160" w:type="dxa"/>
          </w:tcPr>
          <w:p w14:paraId="2109562B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7E3B6BEF" w14:textId="77777777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48A8B87E" w14:textId="78903A0F" w:rsidR="009B5BBB" w:rsidRDefault="009B5BBB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被回复的</w:t>
            </w:r>
            <w:r>
              <w:rPr>
                <w:rFonts w:ascii="微软雅黑" w:eastAsia="微软雅黑" w:hAnsi="微软雅黑" w:cs="微软雅黑" w:hint="eastAsia"/>
              </w:rPr>
              <w:t>评论</w:t>
            </w:r>
            <w:r w:rsidR="003C24D2" w:rsidRPr="003C24D2">
              <w:rPr>
                <w:rFonts w:ascii="MS Mincho" w:eastAsia="MS Mincho" w:hAnsi="MS Mincho" w:cs="MS Mincho" w:hint="eastAsia"/>
                <w:u w:val="single"/>
              </w:rPr>
              <w:t>Id</w:t>
            </w:r>
            <w:proofErr w:type="spellEnd"/>
            <w:r>
              <w:t xml:space="preserve"> </w:t>
            </w:r>
          </w:p>
        </w:tc>
      </w:tr>
      <w:tr w:rsidR="009B5BBB" w14:paraId="2F1DBA62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89AB05" w14:textId="161CAF20" w:rsidR="009B5BBB" w:rsidRDefault="009B5BBB" w:rsidP="00B63352">
            <w:r>
              <w:t>|--</w:t>
            </w:r>
            <w:proofErr w:type="spellStart"/>
            <w:r w:rsidR="003C24D2" w:rsidRPr="003C24D2">
              <w:rPr>
                <w:u w:val="single"/>
              </w:rPr>
              <w:t>ReplyUserId</w:t>
            </w:r>
            <w:proofErr w:type="spellEnd"/>
          </w:p>
        </w:tc>
        <w:tc>
          <w:tcPr>
            <w:tcW w:w="2160" w:type="dxa"/>
          </w:tcPr>
          <w:p w14:paraId="69728AA6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6A3DE61B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63B197E9" w14:textId="77777777" w:rsidR="009B5BBB" w:rsidRDefault="009B5BBB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被回复的</w:t>
            </w:r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ascii="MS Mincho" w:eastAsia="MS Mincho" w:hAnsi="MS Mincho" w:cs="MS Mincho" w:hint="eastAsia"/>
              </w:rPr>
              <w:t>号</w:t>
            </w:r>
            <w:proofErr w:type="spellEnd"/>
          </w:p>
        </w:tc>
      </w:tr>
      <w:bookmarkEnd w:id="2"/>
    </w:tbl>
    <w:p w14:paraId="3ACDBCE5" w14:textId="77777777" w:rsidR="00196E81" w:rsidRDefault="00196E81">
      <w:pPr>
        <w:sectPr w:rsidR="00196E81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D901AEB" w14:textId="3617D2A4" w:rsidR="00F540B0" w:rsidRDefault="00F540B0" w:rsidP="00F540B0">
      <w:pPr>
        <w:pStyle w:val="1"/>
      </w:pPr>
      <w:bookmarkStart w:id="3" w:name="_Hlk44592570"/>
      <w:bookmarkStart w:id="4" w:name="_Hlk44592417"/>
      <w:r>
        <w:rPr>
          <w:rFonts w:ascii="微软雅黑" w:eastAsia="微软雅黑" w:hAnsi="微软雅黑" w:cs="微软雅黑" w:hint="eastAsia"/>
          <w:lang w:eastAsia="zh-CN"/>
        </w:rPr>
        <w:lastRenderedPageBreak/>
        <w:t>修改</w:t>
      </w:r>
      <w:r>
        <w:rPr>
          <w:rFonts w:ascii="微软雅黑" w:eastAsia="微软雅黑" w:hAnsi="微软雅黑" w:cs="微软雅黑" w:hint="eastAsia"/>
        </w:rPr>
        <w:t>问题</w:t>
      </w:r>
      <w:r>
        <w:rPr>
          <w:rFonts w:ascii="微软雅黑" w:eastAsia="微软雅黑" w:hAnsi="微软雅黑" w:cs="微软雅黑" w:hint="eastAsia"/>
          <w:lang w:eastAsia="zh-CN"/>
        </w:rPr>
        <w:t>1</w:t>
      </w:r>
    </w:p>
    <w:bookmarkEnd w:id="3"/>
    <w:p w14:paraId="6C655BF2" w14:textId="460F88F9" w:rsidR="00F540B0" w:rsidRDefault="00F540B0" w:rsidP="00F540B0">
      <w:r>
        <w:t>POST:www.schoolzhihu.com/</w:t>
      </w:r>
      <w:r w:rsidRPr="00D66D07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Alter</w:t>
      </w:r>
      <w:r w:rsidR="003C24D2" w:rsidRPr="003C24D2">
        <w:rPr>
          <w:rFonts w:ascii="Helvetica" w:hAnsi="Helvetica" w:hint="eastAsia"/>
          <w:color w:val="333333"/>
          <w:u w:val="single"/>
          <w:shd w:val="clear" w:color="auto" w:fill="FFFFFF"/>
        </w:rPr>
        <w:t>Q</w:t>
      </w:r>
      <w:r w:rsidRPr="00DD15D2">
        <w:rPr>
          <w:rFonts w:ascii="Helvetica" w:hAnsi="Helvetica" w:hint="eastAsia"/>
          <w:color w:val="333333"/>
          <w:shd w:val="clear" w:color="auto" w:fill="FFFFFF"/>
        </w:rPr>
        <w:t>uestion</w:t>
      </w:r>
      <w:r>
        <w:rPr>
          <w:rFonts w:ascii="Helvetica" w:hAnsi="Helvetica"/>
          <w:color w:val="333333"/>
          <w:shd w:val="clear" w:color="auto" w:fill="FFFFFF"/>
        </w:rPr>
        <w:t>First</w:t>
      </w:r>
      <w:proofErr w:type="spellEnd"/>
    </w:p>
    <w:p w14:paraId="0785440F" w14:textId="77777777" w:rsidR="00F540B0" w:rsidRDefault="00F540B0" w:rsidP="00F540B0">
      <w:pPr>
        <w:pStyle w:val="31"/>
      </w:pPr>
      <w:proofErr w:type="spellStart"/>
      <w:r>
        <w:rPr>
          <w:rFonts w:ascii="微软雅黑" w:eastAsia="微软雅黑" w:hAnsi="微软雅黑" w:cs="微软雅黑" w:hint="eastAsia"/>
        </w:rPr>
        <w:t>请</w:t>
      </w:r>
      <w:r>
        <w:rPr>
          <w:rFonts w:ascii="MS Gothic" w:eastAsia="MS Gothic" w:hAnsi="MS Gothic" w:cs="MS Gothic" w:hint="eastAsia"/>
        </w:rPr>
        <w:t>求参数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40B0" w14:paraId="0E2F1653" w14:textId="77777777" w:rsidTr="00B6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90B1B8" w14:textId="77777777" w:rsidR="00F540B0" w:rsidRDefault="00F540B0" w:rsidP="00B63352">
            <w:proofErr w:type="spellStart"/>
            <w:r>
              <w:t>参数名</w:t>
            </w:r>
            <w:proofErr w:type="spellEnd"/>
          </w:p>
        </w:tc>
        <w:tc>
          <w:tcPr>
            <w:tcW w:w="2160" w:type="dxa"/>
          </w:tcPr>
          <w:p w14:paraId="2FFE9126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proofErr w:type="spellEnd"/>
          </w:p>
        </w:tc>
        <w:tc>
          <w:tcPr>
            <w:tcW w:w="2160" w:type="dxa"/>
          </w:tcPr>
          <w:p w14:paraId="54132636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</w:t>
            </w:r>
            <w:r>
              <w:rPr>
                <w:rFonts w:ascii="微软雅黑" w:eastAsia="微软雅黑" w:hAnsi="微软雅黑" w:cs="微软雅黑" w:hint="eastAsia"/>
              </w:rPr>
              <w:t>须</w:t>
            </w:r>
            <w:proofErr w:type="spellEnd"/>
          </w:p>
        </w:tc>
        <w:tc>
          <w:tcPr>
            <w:tcW w:w="2160" w:type="dxa"/>
          </w:tcPr>
          <w:p w14:paraId="7DADC36D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F540B0" w14:paraId="530F7898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782D04" w14:textId="54A7045A" w:rsidR="00F540B0" w:rsidRPr="00F540B0" w:rsidRDefault="003C24D2" w:rsidP="00F540B0">
            <w:pPr>
              <w:rPr>
                <w:b w:val="0"/>
                <w:bCs w:val="0"/>
              </w:rPr>
            </w:pPr>
            <w:proofErr w:type="spellStart"/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0063DB82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60" w:type="dxa"/>
          </w:tcPr>
          <w:p w14:paraId="11E8B0AB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</w:t>
            </w:r>
            <w:r w:rsidRPr="00F540B0">
              <w:rPr>
                <w:rFonts w:hint="eastAsia"/>
              </w:rPr>
              <w:t>e</w:t>
            </w:r>
          </w:p>
        </w:tc>
        <w:tc>
          <w:tcPr>
            <w:tcW w:w="2160" w:type="dxa"/>
          </w:tcPr>
          <w:p w14:paraId="26CE4A92" w14:textId="77777777" w:rsidR="00F540B0" w:rsidRP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proofErr w:type="spellStart"/>
            <w:r>
              <w:t>当前用</w:t>
            </w:r>
            <w:r>
              <w:rPr>
                <w:rFonts w:ascii="微软雅黑" w:eastAsia="微软雅黑" w:hAnsi="微软雅黑" w:cs="微软雅黑" w:hint="eastAsia"/>
              </w:rPr>
              <w:t>户账</w:t>
            </w:r>
            <w:r>
              <w:rPr>
                <w:rFonts w:ascii="MS Mincho" w:eastAsia="MS Mincho" w:hAnsi="MS Mincho" w:cs="MS Mincho" w:hint="eastAsia"/>
              </w:rPr>
              <w:t>号</w:t>
            </w:r>
            <w:proofErr w:type="spellEnd"/>
          </w:p>
        </w:tc>
      </w:tr>
      <w:tr w:rsidR="00F540B0" w14:paraId="0A2E7394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923C0F" w14:textId="066E3106" w:rsidR="00F540B0" w:rsidRPr="00F540B0" w:rsidRDefault="003C24D2" w:rsidP="00B63352">
            <w:pPr>
              <w:rPr>
                <w:rFonts w:ascii="Helvetica" w:hAnsi="Helvetica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 w:rsidRPr="003C24D2">
              <w:rPr>
                <w:rFonts w:ascii="Helvetica" w:hAnsi="Helvetica"/>
                <w:color w:val="333333"/>
                <w:u w:val="single"/>
                <w:shd w:val="clear" w:color="auto" w:fill="FFFFFF"/>
              </w:rPr>
              <w:t>Q</w:t>
            </w:r>
            <w:r w:rsidR="00F540B0">
              <w:rPr>
                <w:rFonts w:ascii="Helvetica" w:hAnsi="Helvetica"/>
                <w:color w:val="333333"/>
                <w:shd w:val="clear" w:color="auto" w:fill="FFFFFF"/>
              </w:rPr>
              <w:t>uestion</w:t>
            </w:r>
            <w:r w:rsidRPr="003C24D2">
              <w:rPr>
                <w:rFonts w:ascii="Helvetica" w:hAnsi="Helvetica"/>
                <w:color w:val="333333"/>
                <w:u w:val="single"/>
                <w:shd w:val="clear" w:color="auto" w:fill="FFFFFF"/>
              </w:rPr>
              <w:t>Id</w:t>
            </w:r>
            <w:proofErr w:type="spellEnd"/>
          </w:p>
        </w:tc>
        <w:tc>
          <w:tcPr>
            <w:tcW w:w="2160" w:type="dxa"/>
          </w:tcPr>
          <w:p w14:paraId="6C16C0F2" w14:textId="77777777" w:rsidR="00F540B0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60" w:type="dxa"/>
          </w:tcPr>
          <w:p w14:paraId="3FF4F847" w14:textId="77777777" w:rsidR="00F540B0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True                                         </w:t>
            </w:r>
          </w:p>
        </w:tc>
        <w:tc>
          <w:tcPr>
            <w:tcW w:w="2160" w:type="dxa"/>
          </w:tcPr>
          <w:p w14:paraId="33E59914" w14:textId="68D47455" w:rsidR="00F540B0" w:rsidRPr="00F540B0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问题</w:t>
            </w:r>
            <w:r w:rsidR="003C24D2" w:rsidRPr="003C24D2">
              <w:rPr>
                <w:rFonts w:ascii="微软雅黑" w:eastAsia="微软雅黑" w:hAnsi="微软雅黑" w:cs="微软雅黑" w:hint="eastAsia"/>
                <w:u w:val="single"/>
                <w:lang w:eastAsia="zh-CN"/>
              </w:rPr>
              <w:t>Id</w:t>
            </w:r>
          </w:p>
        </w:tc>
      </w:tr>
    </w:tbl>
    <w:p w14:paraId="3314AA0A" w14:textId="77777777" w:rsidR="00F540B0" w:rsidRDefault="00F540B0" w:rsidP="00F540B0">
      <w:pPr>
        <w:pStyle w:val="31"/>
      </w:pPr>
      <w:proofErr w:type="spellStart"/>
      <w:r>
        <w:t>响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Gothic" w:eastAsia="MS Gothic" w:hAnsi="MS Gothic" w:cs="MS Gothic" w:hint="eastAsia"/>
        </w:rPr>
        <w:t>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03"/>
        <w:gridCol w:w="2029"/>
        <w:gridCol w:w="1883"/>
        <w:gridCol w:w="1841"/>
      </w:tblGrid>
      <w:tr w:rsidR="00F540B0" w14:paraId="34C38429" w14:textId="77777777" w:rsidTr="00B6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14:paraId="3ACC2118" w14:textId="77777777" w:rsidR="00F540B0" w:rsidRDefault="00F540B0" w:rsidP="00B63352">
            <w:proofErr w:type="spellStart"/>
            <w:r>
              <w:t>参数名</w:t>
            </w:r>
            <w:proofErr w:type="spellEnd"/>
          </w:p>
        </w:tc>
        <w:tc>
          <w:tcPr>
            <w:tcW w:w="2029" w:type="dxa"/>
          </w:tcPr>
          <w:p w14:paraId="441E58EE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proofErr w:type="spellEnd"/>
          </w:p>
        </w:tc>
        <w:tc>
          <w:tcPr>
            <w:tcW w:w="1883" w:type="dxa"/>
          </w:tcPr>
          <w:p w14:paraId="5B4679AD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</w:t>
            </w:r>
            <w:r>
              <w:rPr>
                <w:rFonts w:ascii="微软雅黑" w:eastAsia="微软雅黑" w:hAnsi="微软雅黑" w:cs="微软雅黑" w:hint="eastAsia"/>
              </w:rPr>
              <w:t>须</w:t>
            </w:r>
            <w:proofErr w:type="spellEnd"/>
          </w:p>
        </w:tc>
        <w:tc>
          <w:tcPr>
            <w:tcW w:w="1841" w:type="dxa"/>
          </w:tcPr>
          <w:p w14:paraId="39B6CC2C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F540B0" w14:paraId="4F6F89E1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14:paraId="4BB1DA02" w14:textId="63E0DB67" w:rsidR="00F540B0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F540B0">
              <w:t>uestion</w:t>
            </w:r>
            <w:r w:rsidRPr="003C24D2">
              <w:rPr>
                <w:u w:val="single"/>
              </w:rPr>
              <w:t>Title</w:t>
            </w:r>
            <w:proofErr w:type="spellEnd"/>
          </w:p>
        </w:tc>
        <w:tc>
          <w:tcPr>
            <w:tcW w:w="2029" w:type="dxa"/>
          </w:tcPr>
          <w:p w14:paraId="010552A7" w14:textId="009A1EC7" w:rsidR="00F540B0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/>
                <w:lang w:eastAsia="zh-CN"/>
              </w:rPr>
              <w:t>String</w:t>
            </w:r>
          </w:p>
        </w:tc>
        <w:tc>
          <w:tcPr>
            <w:tcW w:w="1883" w:type="dxa"/>
          </w:tcPr>
          <w:p w14:paraId="44406E90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841" w:type="dxa"/>
          </w:tcPr>
          <w:p w14:paraId="76DE765B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问题标题</w:t>
            </w:r>
            <w:proofErr w:type="spellEnd"/>
          </w:p>
        </w:tc>
      </w:tr>
      <w:tr w:rsidR="00F540B0" w14:paraId="3C3F9103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14:paraId="05094A4B" w14:textId="1AB0A4C0" w:rsidR="00F540B0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F540B0">
              <w:t>uestion</w:t>
            </w:r>
            <w:r w:rsidRPr="003C24D2">
              <w:rPr>
                <w:u w:val="single"/>
              </w:rPr>
              <w:t>Body</w:t>
            </w:r>
            <w:proofErr w:type="spellEnd"/>
          </w:p>
        </w:tc>
        <w:tc>
          <w:tcPr>
            <w:tcW w:w="2029" w:type="dxa"/>
          </w:tcPr>
          <w:p w14:paraId="5073D2A5" w14:textId="6A15522C" w:rsidR="00F540B0" w:rsidRDefault="00B63352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/>
                <w:lang w:eastAsia="zh-CN"/>
              </w:rPr>
              <w:t>String</w:t>
            </w:r>
          </w:p>
        </w:tc>
        <w:tc>
          <w:tcPr>
            <w:tcW w:w="1883" w:type="dxa"/>
          </w:tcPr>
          <w:p w14:paraId="0664F503" w14:textId="77777777" w:rsidR="00F540B0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841" w:type="dxa"/>
          </w:tcPr>
          <w:p w14:paraId="6A182B3C" w14:textId="77777777" w:rsidR="00F540B0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</w:t>
            </w:r>
            <w:r>
              <w:rPr>
                <w:rFonts w:ascii="MS Mincho" w:eastAsia="MS Mincho" w:hAnsi="MS Mincho" w:cs="MS Mincho" w:hint="eastAsia"/>
              </w:rPr>
              <w:t>主体</w:t>
            </w:r>
            <w:proofErr w:type="spellEnd"/>
          </w:p>
        </w:tc>
      </w:tr>
      <w:tr w:rsidR="00F540B0" w14:paraId="3FE8E6DD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14:paraId="6DAAEF5D" w14:textId="081F5C40" w:rsidR="00F540B0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F540B0">
              <w:t>uestion</w:t>
            </w:r>
            <w:r w:rsidRPr="003C24D2">
              <w:rPr>
                <w:u w:val="single"/>
              </w:rPr>
              <w:t>Image</w:t>
            </w:r>
            <w:proofErr w:type="spellEnd"/>
          </w:p>
        </w:tc>
        <w:tc>
          <w:tcPr>
            <w:tcW w:w="2029" w:type="dxa"/>
          </w:tcPr>
          <w:p w14:paraId="51ADA35E" w14:textId="4BB8123E" w:rsidR="00F540B0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1883" w:type="dxa"/>
          </w:tcPr>
          <w:p w14:paraId="0D612C3C" w14:textId="36185B4D" w:rsidR="00F540B0" w:rsidRDefault="004C4C96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False</w:t>
            </w:r>
          </w:p>
        </w:tc>
        <w:tc>
          <w:tcPr>
            <w:tcW w:w="1841" w:type="dxa"/>
          </w:tcPr>
          <w:p w14:paraId="63EAC087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问题图</w:t>
            </w:r>
            <w:r>
              <w:rPr>
                <w:rFonts w:ascii="MS Mincho" w:eastAsia="MS Mincho" w:hAnsi="MS Mincho" w:cs="MS Mincho" w:hint="eastAsia"/>
              </w:rPr>
              <w:t>片</w:t>
            </w:r>
            <w:proofErr w:type="spellEnd"/>
          </w:p>
        </w:tc>
      </w:tr>
      <w:tr w:rsidR="00F540B0" w14:paraId="77B9BBC6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14:paraId="64ED94BC" w14:textId="5627644E" w:rsidR="00F540B0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F540B0">
              <w:t>uestion</w:t>
            </w:r>
            <w:r w:rsidRPr="003C24D2">
              <w:rPr>
                <w:u w:val="single"/>
              </w:rPr>
              <w:t>Time</w:t>
            </w:r>
            <w:proofErr w:type="spellEnd"/>
          </w:p>
        </w:tc>
        <w:tc>
          <w:tcPr>
            <w:tcW w:w="2029" w:type="dxa"/>
          </w:tcPr>
          <w:p w14:paraId="096FD215" w14:textId="0D1CCED7" w:rsidR="00F540B0" w:rsidRDefault="00B63352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/>
                <w:lang w:eastAsia="zh-CN"/>
              </w:rPr>
              <w:t>String</w:t>
            </w:r>
          </w:p>
        </w:tc>
        <w:tc>
          <w:tcPr>
            <w:tcW w:w="1883" w:type="dxa"/>
          </w:tcPr>
          <w:p w14:paraId="21DB24AE" w14:textId="77777777" w:rsidR="00F540B0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841" w:type="dxa"/>
          </w:tcPr>
          <w:p w14:paraId="6F1AF1C3" w14:textId="77777777" w:rsidR="00F540B0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问题发布时间</w:t>
            </w:r>
          </w:p>
        </w:tc>
      </w:tr>
    </w:tbl>
    <w:p w14:paraId="2B659789" w14:textId="77777777" w:rsidR="00F540B0" w:rsidRDefault="00F540B0" w:rsidP="00F540B0"/>
    <w:p w14:paraId="00025DC9" w14:textId="77777777" w:rsidR="00F540B0" w:rsidRDefault="00F540B0" w:rsidP="00F540B0">
      <w:pPr>
        <w:sectPr w:rsidR="00F540B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75079B1" w14:textId="3E562EBE" w:rsidR="00F540B0" w:rsidRDefault="00F540B0" w:rsidP="00F540B0">
      <w:pPr>
        <w:pStyle w:val="1"/>
      </w:pPr>
      <w:bookmarkStart w:id="5" w:name="_Hlk44592597"/>
      <w:r>
        <w:rPr>
          <w:rFonts w:ascii="微软雅黑" w:eastAsia="微软雅黑" w:hAnsi="微软雅黑" w:cs="微软雅黑" w:hint="eastAsia"/>
          <w:lang w:eastAsia="zh-CN"/>
        </w:rPr>
        <w:lastRenderedPageBreak/>
        <w:t>修改</w:t>
      </w:r>
      <w:r>
        <w:rPr>
          <w:rFonts w:ascii="微软雅黑" w:eastAsia="微软雅黑" w:hAnsi="微软雅黑" w:cs="微软雅黑" w:hint="eastAsia"/>
        </w:rPr>
        <w:t>问题</w:t>
      </w:r>
      <w:r>
        <w:rPr>
          <w:rFonts w:ascii="微软雅黑" w:eastAsia="微软雅黑" w:hAnsi="微软雅黑" w:cs="微软雅黑" w:hint="eastAsia"/>
          <w:lang w:eastAsia="zh-CN"/>
        </w:rPr>
        <w:t>2</w:t>
      </w:r>
    </w:p>
    <w:bookmarkEnd w:id="5"/>
    <w:p w14:paraId="55593392" w14:textId="00E36623" w:rsidR="00F540B0" w:rsidRDefault="00F540B0" w:rsidP="00F540B0">
      <w:r>
        <w:t>POST:www.schoolzhihu.com/</w:t>
      </w:r>
      <w:r w:rsidRPr="00D66D07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Alter</w:t>
      </w:r>
      <w:r w:rsidR="003C24D2" w:rsidRPr="003C24D2">
        <w:rPr>
          <w:rFonts w:ascii="Helvetica" w:hAnsi="Helvetica"/>
          <w:color w:val="333333"/>
          <w:u w:val="single"/>
          <w:shd w:val="clear" w:color="auto" w:fill="FFFFFF"/>
        </w:rPr>
        <w:t>Q</w:t>
      </w:r>
      <w:r>
        <w:rPr>
          <w:rFonts w:ascii="Helvetica" w:hAnsi="Helvetica"/>
          <w:color w:val="333333"/>
          <w:shd w:val="clear" w:color="auto" w:fill="FFFFFF"/>
        </w:rPr>
        <w:t>uestionSecond</w:t>
      </w:r>
      <w:proofErr w:type="spellEnd"/>
    </w:p>
    <w:p w14:paraId="5A1C51B0" w14:textId="77777777" w:rsidR="00F540B0" w:rsidRDefault="00F540B0" w:rsidP="00F540B0">
      <w:pPr>
        <w:pStyle w:val="31"/>
      </w:pPr>
      <w:proofErr w:type="spellStart"/>
      <w:r>
        <w:rPr>
          <w:rFonts w:ascii="微软雅黑" w:eastAsia="微软雅黑" w:hAnsi="微软雅黑" w:cs="微软雅黑" w:hint="eastAsia"/>
        </w:rPr>
        <w:t>请</w:t>
      </w:r>
      <w:r>
        <w:rPr>
          <w:rFonts w:ascii="MS Gothic" w:eastAsia="MS Gothic" w:hAnsi="MS Gothic" w:cs="MS Gothic" w:hint="eastAsia"/>
        </w:rPr>
        <w:t>求参数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40B0" w14:paraId="1E1D5391" w14:textId="77777777" w:rsidTr="00B6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76AB20" w14:textId="77777777" w:rsidR="00F540B0" w:rsidRDefault="00F540B0" w:rsidP="00B63352">
            <w:proofErr w:type="spellStart"/>
            <w:r>
              <w:t>参数名</w:t>
            </w:r>
            <w:proofErr w:type="spellEnd"/>
          </w:p>
        </w:tc>
        <w:tc>
          <w:tcPr>
            <w:tcW w:w="2160" w:type="dxa"/>
          </w:tcPr>
          <w:p w14:paraId="628FAA76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proofErr w:type="spellEnd"/>
          </w:p>
        </w:tc>
        <w:tc>
          <w:tcPr>
            <w:tcW w:w="2160" w:type="dxa"/>
          </w:tcPr>
          <w:p w14:paraId="3C8B67C7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</w:t>
            </w:r>
            <w:r>
              <w:rPr>
                <w:rFonts w:ascii="微软雅黑" w:eastAsia="微软雅黑" w:hAnsi="微软雅黑" w:cs="微软雅黑" w:hint="eastAsia"/>
              </w:rPr>
              <w:t>须</w:t>
            </w:r>
            <w:proofErr w:type="spellEnd"/>
          </w:p>
        </w:tc>
        <w:tc>
          <w:tcPr>
            <w:tcW w:w="2160" w:type="dxa"/>
          </w:tcPr>
          <w:p w14:paraId="4B19213F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F540B0" w14:paraId="68AD3F6A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1BA7CF" w14:textId="1FE2A08B" w:rsidR="00F540B0" w:rsidRDefault="003C24D2" w:rsidP="00B63352">
            <w:proofErr w:type="spellStart"/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4E018AA3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t>Integer</w:t>
            </w:r>
          </w:p>
        </w:tc>
        <w:tc>
          <w:tcPr>
            <w:tcW w:w="2160" w:type="dxa"/>
          </w:tcPr>
          <w:p w14:paraId="2C307246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599C9FD9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当前用</w:t>
            </w:r>
            <w:r>
              <w:rPr>
                <w:rFonts w:ascii="微软雅黑" w:eastAsia="微软雅黑" w:hAnsi="微软雅黑" w:cs="微软雅黑" w:hint="eastAsia"/>
              </w:rPr>
              <w:t>户账</w:t>
            </w:r>
            <w:r>
              <w:rPr>
                <w:rFonts w:ascii="MS Mincho" w:eastAsia="MS Mincho" w:hAnsi="MS Mincho" w:cs="MS Mincho" w:hint="eastAsia"/>
              </w:rPr>
              <w:t>号</w:t>
            </w:r>
            <w:proofErr w:type="spellEnd"/>
          </w:p>
        </w:tc>
      </w:tr>
      <w:tr w:rsidR="00F540B0" w14:paraId="3FDC3319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66C1D0" w14:textId="6BFBF30E" w:rsidR="00F540B0" w:rsidRDefault="003C24D2" w:rsidP="00B63352">
            <w:proofErr w:type="spellStart"/>
            <w:r w:rsidRPr="003C24D2">
              <w:rPr>
                <w:rFonts w:ascii="宋体" w:eastAsia="宋体" w:hAnsi="宋体"/>
                <w:u w:val="single"/>
                <w:lang w:eastAsia="zh-CN"/>
              </w:rPr>
              <w:t>Q</w:t>
            </w:r>
            <w:r w:rsidR="00F540B0">
              <w:rPr>
                <w:rFonts w:ascii="宋体" w:eastAsia="宋体" w:hAnsi="宋体" w:hint="eastAsia"/>
                <w:lang w:eastAsia="zh-CN"/>
              </w:rPr>
              <w:t>uestion</w:t>
            </w:r>
            <w:r w:rsidRPr="003C24D2">
              <w:rPr>
                <w:rFonts w:ascii="宋体" w:eastAsia="宋体" w:hAnsi="宋体"/>
                <w:u w:val="single"/>
                <w:lang w:eastAsia="zh-CN"/>
              </w:rPr>
              <w:t>Id</w:t>
            </w:r>
            <w:proofErr w:type="spellEnd"/>
          </w:p>
        </w:tc>
        <w:tc>
          <w:tcPr>
            <w:tcW w:w="2160" w:type="dxa"/>
          </w:tcPr>
          <w:p w14:paraId="56262F83" w14:textId="77777777" w:rsidR="00F540B0" w:rsidRPr="00284774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nteger</w:t>
            </w:r>
          </w:p>
        </w:tc>
        <w:tc>
          <w:tcPr>
            <w:tcW w:w="2160" w:type="dxa"/>
          </w:tcPr>
          <w:p w14:paraId="11F9A476" w14:textId="77777777" w:rsidR="00F540B0" w:rsidRPr="00284774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rue</w:t>
            </w:r>
          </w:p>
        </w:tc>
        <w:tc>
          <w:tcPr>
            <w:tcW w:w="2160" w:type="dxa"/>
          </w:tcPr>
          <w:p w14:paraId="3126FD9D" w14:textId="418096E0" w:rsidR="00F540B0" w:rsidRPr="00284774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问题</w:t>
            </w:r>
            <w:r w:rsidR="003C24D2" w:rsidRPr="003C24D2">
              <w:rPr>
                <w:rFonts w:eastAsia="宋体" w:hint="eastAsia"/>
                <w:u w:val="single"/>
                <w:lang w:eastAsia="zh-CN"/>
              </w:rPr>
              <w:t>Id</w:t>
            </w:r>
          </w:p>
        </w:tc>
      </w:tr>
      <w:tr w:rsidR="00F540B0" w14:paraId="4DA3CFB6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DA10F5C" w14:textId="7BEC50EF" w:rsidR="00F540B0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F540B0">
              <w:t>uestion</w:t>
            </w:r>
            <w:r w:rsidRPr="003C24D2">
              <w:rPr>
                <w:u w:val="single"/>
              </w:rPr>
              <w:t>Title</w:t>
            </w:r>
            <w:proofErr w:type="spellEnd"/>
          </w:p>
        </w:tc>
        <w:tc>
          <w:tcPr>
            <w:tcW w:w="2160" w:type="dxa"/>
          </w:tcPr>
          <w:p w14:paraId="26D72EFD" w14:textId="67663EA9" w:rsidR="00F540B0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/>
                <w:lang w:eastAsia="zh-CN"/>
              </w:rPr>
              <w:t>String</w:t>
            </w:r>
          </w:p>
        </w:tc>
        <w:tc>
          <w:tcPr>
            <w:tcW w:w="2160" w:type="dxa"/>
          </w:tcPr>
          <w:p w14:paraId="28326F69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31E8DE45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问题标题</w:t>
            </w:r>
            <w:proofErr w:type="spellEnd"/>
          </w:p>
        </w:tc>
      </w:tr>
      <w:tr w:rsidR="00F540B0" w14:paraId="633332C4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64605F" w14:textId="5A90BF5D" w:rsidR="00F540B0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F540B0">
              <w:t>uestion</w:t>
            </w:r>
            <w:r w:rsidRPr="003C24D2">
              <w:rPr>
                <w:u w:val="single"/>
              </w:rPr>
              <w:t>Body</w:t>
            </w:r>
            <w:proofErr w:type="spellEnd"/>
          </w:p>
        </w:tc>
        <w:tc>
          <w:tcPr>
            <w:tcW w:w="2160" w:type="dxa"/>
          </w:tcPr>
          <w:p w14:paraId="45D1DB87" w14:textId="12D97200" w:rsidR="00F540B0" w:rsidRDefault="00B63352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/>
                <w:lang w:eastAsia="zh-CN"/>
              </w:rPr>
              <w:t>String</w:t>
            </w:r>
          </w:p>
        </w:tc>
        <w:tc>
          <w:tcPr>
            <w:tcW w:w="2160" w:type="dxa"/>
          </w:tcPr>
          <w:p w14:paraId="1EDF9AAB" w14:textId="77777777" w:rsidR="00F540B0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033D56AF" w14:textId="77777777" w:rsidR="00F540B0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</w:t>
            </w:r>
            <w:r>
              <w:rPr>
                <w:rFonts w:ascii="MS Mincho" w:eastAsia="MS Mincho" w:hAnsi="MS Mincho" w:cs="MS Mincho" w:hint="eastAsia"/>
              </w:rPr>
              <w:t>主体</w:t>
            </w:r>
            <w:proofErr w:type="spellEnd"/>
          </w:p>
        </w:tc>
      </w:tr>
      <w:tr w:rsidR="00F540B0" w14:paraId="6CD775A6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2F7614" w14:textId="6D896693" w:rsidR="00F540B0" w:rsidRDefault="003C24D2" w:rsidP="00B63352">
            <w:proofErr w:type="spellStart"/>
            <w:r w:rsidRPr="003C24D2">
              <w:rPr>
                <w:u w:val="single"/>
              </w:rPr>
              <w:t>Q</w:t>
            </w:r>
            <w:r w:rsidR="00F540B0">
              <w:t>uestion</w:t>
            </w:r>
            <w:r w:rsidRPr="003C24D2">
              <w:rPr>
                <w:u w:val="single"/>
              </w:rPr>
              <w:t>Image</w:t>
            </w:r>
            <w:proofErr w:type="spellEnd"/>
          </w:p>
        </w:tc>
        <w:tc>
          <w:tcPr>
            <w:tcW w:w="2160" w:type="dxa"/>
          </w:tcPr>
          <w:p w14:paraId="3DD1A4D3" w14:textId="029B93F8" w:rsidR="00F540B0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2160" w:type="dxa"/>
          </w:tcPr>
          <w:p w14:paraId="2EACF80A" w14:textId="6A72EDF5" w:rsidR="00F540B0" w:rsidRDefault="004C4C96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False</w:t>
            </w:r>
          </w:p>
        </w:tc>
        <w:tc>
          <w:tcPr>
            <w:tcW w:w="2160" w:type="dxa"/>
          </w:tcPr>
          <w:p w14:paraId="3CB452C0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问题图</w:t>
            </w:r>
            <w:r>
              <w:rPr>
                <w:rFonts w:ascii="MS Mincho" w:eastAsia="MS Mincho" w:hAnsi="MS Mincho" w:cs="MS Mincho" w:hint="eastAsia"/>
              </w:rPr>
              <w:t>片</w:t>
            </w:r>
            <w:proofErr w:type="spellEnd"/>
          </w:p>
        </w:tc>
      </w:tr>
    </w:tbl>
    <w:p w14:paraId="20C962B5" w14:textId="77777777" w:rsidR="00F540B0" w:rsidRDefault="00F540B0" w:rsidP="00F540B0">
      <w:pPr>
        <w:pStyle w:val="31"/>
      </w:pPr>
      <w:proofErr w:type="spellStart"/>
      <w:r>
        <w:t>响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Gothic" w:eastAsia="MS Gothic" w:hAnsi="MS Gothic" w:cs="MS Gothic" w:hint="eastAsia"/>
        </w:rPr>
        <w:t>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20"/>
        <w:gridCol w:w="2080"/>
        <w:gridCol w:w="1991"/>
        <w:gridCol w:w="1965"/>
      </w:tblGrid>
      <w:tr w:rsidR="00F540B0" w14:paraId="70CA9819" w14:textId="77777777" w:rsidTr="00B6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8DC87E7" w14:textId="77777777" w:rsidR="00F540B0" w:rsidRDefault="00F540B0" w:rsidP="00B63352">
            <w:proofErr w:type="spellStart"/>
            <w:r>
              <w:t>参数名</w:t>
            </w:r>
            <w:proofErr w:type="spellEnd"/>
          </w:p>
        </w:tc>
        <w:tc>
          <w:tcPr>
            <w:tcW w:w="2080" w:type="dxa"/>
          </w:tcPr>
          <w:p w14:paraId="6F569410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proofErr w:type="spellEnd"/>
          </w:p>
        </w:tc>
        <w:tc>
          <w:tcPr>
            <w:tcW w:w="1991" w:type="dxa"/>
          </w:tcPr>
          <w:p w14:paraId="677B2046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</w:t>
            </w:r>
            <w:r>
              <w:rPr>
                <w:rFonts w:ascii="微软雅黑" w:eastAsia="微软雅黑" w:hAnsi="微软雅黑" w:cs="微软雅黑" w:hint="eastAsia"/>
              </w:rPr>
              <w:t>须</w:t>
            </w:r>
            <w:proofErr w:type="spellEnd"/>
          </w:p>
        </w:tc>
        <w:tc>
          <w:tcPr>
            <w:tcW w:w="1965" w:type="dxa"/>
          </w:tcPr>
          <w:p w14:paraId="7991FE02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F540B0" w14:paraId="5F72DBE7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739DD36" w14:textId="26E0FFE2" w:rsidR="00F540B0" w:rsidRDefault="003C24D2" w:rsidP="00B63352">
            <w:r w:rsidRPr="003C24D2">
              <w:rPr>
                <w:rFonts w:ascii="宋体" w:eastAsia="宋体" w:hAnsi="宋体" w:hint="eastAsia"/>
                <w:u w:val="single"/>
                <w:lang w:eastAsia="zh-CN"/>
              </w:rPr>
              <w:t>OK</w:t>
            </w:r>
          </w:p>
        </w:tc>
        <w:tc>
          <w:tcPr>
            <w:tcW w:w="2080" w:type="dxa"/>
          </w:tcPr>
          <w:p w14:paraId="71E82A45" w14:textId="3931F4F4" w:rsidR="00F540B0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/>
                <w:lang w:eastAsia="zh-CN"/>
              </w:rPr>
              <w:t>String</w:t>
            </w:r>
          </w:p>
        </w:tc>
        <w:tc>
          <w:tcPr>
            <w:tcW w:w="1991" w:type="dxa"/>
          </w:tcPr>
          <w:p w14:paraId="72AA881B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965" w:type="dxa"/>
          </w:tcPr>
          <w:p w14:paraId="13347B82" w14:textId="4AAF6A38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是否成功返回“</w:t>
            </w:r>
            <w:r w:rsidR="003C24D2" w:rsidRPr="003C24D2">
              <w:rPr>
                <w:rFonts w:ascii="微软雅黑" w:eastAsia="微软雅黑" w:hAnsi="微软雅黑" w:cs="微软雅黑" w:hint="eastAsia"/>
                <w:u w:val="single"/>
                <w:lang w:eastAsia="zh-CN"/>
              </w:rPr>
              <w:t>OK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”or“false”</w:t>
            </w:r>
          </w:p>
        </w:tc>
      </w:tr>
    </w:tbl>
    <w:p w14:paraId="02703771" w14:textId="77777777" w:rsidR="00F540B0" w:rsidRDefault="00F540B0" w:rsidP="00F540B0">
      <w:pPr>
        <w:pStyle w:val="1"/>
        <w:rPr>
          <w:rFonts w:ascii="微软雅黑" w:eastAsia="微软雅黑" w:hAnsi="微软雅黑" w:cs="微软雅黑"/>
          <w:lang w:eastAsia="zh-CN"/>
        </w:rPr>
        <w:sectPr w:rsidR="00F540B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46B172A" w14:textId="6A16A977" w:rsidR="00F540B0" w:rsidRDefault="00F540B0" w:rsidP="00F540B0">
      <w:pPr>
        <w:pStyle w:val="1"/>
      </w:pPr>
      <w:bookmarkStart w:id="6" w:name="_Hlk44592632"/>
      <w:r>
        <w:rPr>
          <w:rFonts w:ascii="微软雅黑" w:eastAsia="微软雅黑" w:hAnsi="微软雅黑" w:cs="微软雅黑" w:hint="eastAsia"/>
          <w:lang w:eastAsia="zh-CN"/>
        </w:rPr>
        <w:lastRenderedPageBreak/>
        <w:t>删除</w:t>
      </w:r>
      <w:proofErr w:type="spellStart"/>
      <w:r>
        <w:rPr>
          <w:rFonts w:ascii="微软雅黑" w:eastAsia="微软雅黑" w:hAnsi="微软雅黑" w:cs="微软雅黑" w:hint="eastAsia"/>
        </w:rPr>
        <w:t>问题</w:t>
      </w:r>
      <w:proofErr w:type="spellEnd"/>
    </w:p>
    <w:bookmarkEnd w:id="6"/>
    <w:p w14:paraId="2B6495D4" w14:textId="610FDE21" w:rsidR="00F540B0" w:rsidRDefault="00F540B0" w:rsidP="00F540B0">
      <w:r>
        <w:t>POST:www.schoolzhihu.com/</w:t>
      </w:r>
      <w:r w:rsidRPr="00D66D07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Delete</w:t>
      </w:r>
      <w:r w:rsidR="003C24D2" w:rsidRPr="003C24D2">
        <w:rPr>
          <w:rFonts w:ascii="Helvetica" w:hAnsi="Helvetica"/>
          <w:color w:val="333333"/>
          <w:u w:val="single"/>
          <w:shd w:val="clear" w:color="auto" w:fill="FFFFFF"/>
        </w:rPr>
        <w:t>Q</w:t>
      </w:r>
      <w:r>
        <w:rPr>
          <w:rFonts w:ascii="Helvetica" w:hAnsi="Helvetica"/>
          <w:color w:val="333333"/>
          <w:shd w:val="clear" w:color="auto" w:fill="FFFFFF"/>
        </w:rPr>
        <w:t>uestion</w:t>
      </w:r>
      <w:proofErr w:type="spellEnd"/>
    </w:p>
    <w:p w14:paraId="4CD4AB40" w14:textId="77777777" w:rsidR="00F540B0" w:rsidRDefault="00F540B0" w:rsidP="00F540B0">
      <w:pPr>
        <w:pStyle w:val="31"/>
      </w:pPr>
      <w:proofErr w:type="spellStart"/>
      <w:r>
        <w:rPr>
          <w:rFonts w:ascii="微软雅黑" w:eastAsia="微软雅黑" w:hAnsi="微软雅黑" w:cs="微软雅黑" w:hint="eastAsia"/>
        </w:rPr>
        <w:t>请</w:t>
      </w:r>
      <w:r>
        <w:rPr>
          <w:rFonts w:ascii="MS Gothic" w:eastAsia="MS Gothic" w:hAnsi="MS Gothic" w:cs="MS Gothic" w:hint="eastAsia"/>
        </w:rPr>
        <w:t>求参数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40B0" w14:paraId="7736877A" w14:textId="77777777" w:rsidTr="00B6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BA89CC" w14:textId="77777777" w:rsidR="00F540B0" w:rsidRDefault="00F540B0" w:rsidP="00B63352">
            <w:proofErr w:type="spellStart"/>
            <w:r>
              <w:t>参数名</w:t>
            </w:r>
            <w:proofErr w:type="spellEnd"/>
          </w:p>
        </w:tc>
        <w:tc>
          <w:tcPr>
            <w:tcW w:w="2160" w:type="dxa"/>
          </w:tcPr>
          <w:p w14:paraId="30451EE4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proofErr w:type="spellEnd"/>
          </w:p>
        </w:tc>
        <w:tc>
          <w:tcPr>
            <w:tcW w:w="2160" w:type="dxa"/>
          </w:tcPr>
          <w:p w14:paraId="66BEEB1D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</w:t>
            </w:r>
            <w:r>
              <w:rPr>
                <w:rFonts w:ascii="微软雅黑" w:eastAsia="微软雅黑" w:hAnsi="微软雅黑" w:cs="微软雅黑" w:hint="eastAsia"/>
              </w:rPr>
              <w:t>须</w:t>
            </w:r>
            <w:proofErr w:type="spellEnd"/>
          </w:p>
        </w:tc>
        <w:tc>
          <w:tcPr>
            <w:tcW w:w="2160" w:type="dxa"/>
          </w:tcPr>
          <w:p w14:paraId="454EB304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F540B0" w14:paraId="36ED58AD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F84A29" w14:textId="2D2E6274" w:rsidR="00F540B0" w:rsidRDefault="003C24D2" w:rsidP="00B63352">
            <w:proofErr w:type="spellStart"/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2D41BDAB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t>Integer</w:t>
            </w:r>
          </w:p>
        </w:tc>
        <w:tc>
          <w:tcPr>
            <w:tcW w:w="2160" w:type="dxa"/>
          </w:tcPr>
          <w:p w14:paraId="4E161A7F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41034EA8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当前用</w:t>
            </w:r>
            <w:r>
              <w:rPr>
                <w:rFonts w:ascii="微软雅黑" w:eastAsia="微软雅黑" w:hAnsi="微软雅黑" w:cs="微软雅黑" w:hint="eastAsia"/>
              </w:rPr>
              <w:t>户账</w:t>
            </w:r>
            <w:r>
              <w:rPr>
                <w:rFonts w:ascii="MS Mincho" w:eastAsia="MS Mincho" w:hAnsi="MS Mincho" w:cs="MS Mincho" w:hint="eastAsia"/>
              </w:rPr>
              <w:t>号</w:t>
            </w:r>
            <w:proofErr w:type="spellEnd"/>
          </w:p>
        </w:tc>
      </w:tr>
      <w:tr w:rsidR="00F540B0" w14:paraId="6F8210B1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6FAFED" w14:textId="11E8B286" w:rsidR="00F540B0" w:rsidRDefault="003C24D2" w:rsidP="00B63352">
            <w:proofErr w:type="spellStart"/>
            <w:r w:rsidRPr="003C24D2">
              <w:rPr>
                <w:rFonts w:ascii="宋体" w:eastAsia="宋体" w:hAnsi="宋体"/>
                <w:u w:val="single"/>
                <w:lang w:eastAsia="zh-CN"/>
              </w:rPr>
              <w:t>Q</w:t>
            </w:r>
            <w:r w:rsidR="00F540B0">
              <w:rPr>
                <w:rFonts w:ascii="宋体" w:eastAsia="宋体" w:hAnsi="宋体" w:hint="eastAsia"/>
                <w:lang w:eastAsia="zh-CN"/>
              </w:rPr>
              <w:t>uestion</w:t>
            </w:r>
            <w:r w:rsidRPr="003C24D2">
              <w:rPr>
                <w:rFonts w:ascii="宋体" w:eastAsia="宋体" w:hAnsi="宋体"/>
                <w:u w:val="single"/>
                <w:lang w:eastAsia="zh-CN"/>
              </w:rPr>
              <w:t>Id</w:t>
            </w:r>
            <w:proofErr w:type="spellEnd"/>
          </w:p>
        </w:tc>
        <w:tc>
          <w:tcPr>
            <w:tcW w:w="2160" w:type="dxa"/>
          </w:tcPr>
          <w:p w14:paraId="39BCF116" w14:textId="77777777" w:rsidR="00F540B0" w:rsidRPr="00284774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nteger</w:t>
            </w:r>
          </w:p>
        </w:tc>
        <w:tc>
          <w:tcPr>
            <w:tcW w:w="2160" w:type="dxa"/>
          </w:tcPr>
          <w:p w14:paraId="2079B89A" w14:textId="77777777" w:rsidR="00F540B0" w:rsidRPr="00284774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rue</w:t>
            </w:r>
          </w:p>
        </w:tc>
        <w:tc>
          <w:tcPr>
            <w:tcW w:w="2160" w:type="dxa"/>
          </w:tcPr>
          <w:p w14:paraId="78ABBD17" w14:textId="00109472" w:rsidR="00F540B0" w:rsidRPr="00284774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问题</w:t>
            </w:r>
            <w:r w:rsidR="003C24D2" w:rsidRPr="003C24D2">
              <w:rPr>
                <w:rFonts w:eastAsia="宋体" w:hint="eastAsia"/>
                <w:u w:val="single"/>
                <w:lang w:eastAsia="zh-CN"/>
              </w:rPr>
              <w:t>Id</w:t>
            </w:r>
          </w:p>
        </w:tc>
      </w:tr>
    </w:tbl>
    <w:p w14:paraId="6BC74185" w14:textId="77777777" w:rsidR="00F540B0" w:rsidRDefault="00F540B0" w:rsidP="00F540B0">
      <w:pPr>
        <w:pStyle w:val="31"/>
      </w:pPr>
      <w:proofErr w:type="spellStart"/>
      <w:r>
        <w:t>响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Gothic" w:eastAsia="MS Gothic" w:hAnsi="MS Gothic" w:cs="MS Gothic" w:hint="eastAsia"/>
        </w:rPr>
        <w:t>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20"/>
        <w:gridCol w:w="2080"/>
        <w:gridCol w:w="1991"/>
        <w:gridCol w:w="1965"/>
      </w:tblGrid>
      <w:tr w:rsidR="00F540B0" w14:paraId="6F2FC032" w14:textId="77777777" w:rsidTr="00B6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562988D2" w14:textId="77777777" w:rsidR="00F540B0" w:rsidRDefault="00F540B0" w:rsidP="00B63352">
            <w:proofErr w:type="spellStart"/>
            <w:r>
              <w:t>参数名</w:t>
            </w:r>
            <w:proofErr w:type="spellEnd"/>
          </w:p>
        </w:tc>
        <w:tc>
          <w:tcPr>
            <w:tcW w:w="2080" w:type="dxa"/>
          </w:tcPr>
          <w:p w14:paraId="1272C3B9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proofErr w:type="spellEnd"/>
          </w:p>
        </w:tc>
        <w:tc>
          <w:tcPr>
            <w:tcW w:w="1991" w:type="dxa"/>
          </w:tcPr>
          <w:p w14:paraId="57CB451B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</w:t>
            </w:r>
            <w:r>
              <w:rPr>
                <w:rFonts w:ascii="微软雅黑" w:eastAsia="微软雅黑" w:hAnsi="微软雅黑" w:cs="微软雅黑" w:hint="eastAsia"/>
              </w:rPr>
              <w:t>须</w:t>
            </w:r>
            <w:proofErr w:type="spellEnd"/>
          </w:p>
        </w:tc>
        <w:tc>
          <w:tcPr>
            <w:tcW w:w="1965" w:type="dxa"/>
          </w:tcPr>
          <w:p w14:paraId="2C26FFCA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F540B0" w14:paraId="3B75E181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15ED39E0" w14:textId="5437FA08" w:rsidR="00F540B0" w:rsidRDefault="003C24D2" w:rsidP="00B63352">
            <w:r w:rsidRPr="003C24D2">
              <w:rPr>
                <w:rFonts w:ascii="宋体" w:eastAsia="宋体" w:hAnsi="宋体" w:hint="eastAsia"/>
                <w:u w:val="single"/>
                <w:lang w:eastAsia="zh-CN"/>
              </w:rPr>
              <w:t>OK</w:t>
            </w:r>
          </w:p>
        </w:tc>
        <w:tc>
          <w:tcPr>
            <w:tcW w:w="2080" w:type="dxa"/>
          </w:tcPr>
          <w:p w14:paraId="48D1F5A8" w14:textId="25B5A72B" w:rsidR="00F540B0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/>
                <w:lang w:eastAsia="zh-CN"/>
              </w:rPr>
              <w:t>String</w:t>
            </w:r>
          </w:p>
        </w:tc>
        <w:tc>
          <w:tcPr>
            <w:tcW w:w="1991" w:type="dxa"/>
          </w:tcPr>
          <w:p w14:paraId="39C9F91C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965" w:type="dxa"/>
          </w:tcPr>
          <w:p w14:paraId="1466812A" w14:textId="7D0748C6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是否成功返回“</w:t>
            </w:r>
            <w:r w:rsidR="003C24D2" w:rsidRPr="003C24D2">
              <w:rPr>
                <w:rFonts w:ascii="微软雅黑" w:eastAsia="微软雅黑" w:hAnsi="微软雅黑" w:cs="微软雅黑" w:hint="eastAsia"/>
                <w:u w:val="single"/>
                <w:lang w:eastAsia="zh-CN"/>
              </w:rPr>
              <w:t>OK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”or“false”</w:t>
            </w:r>
          </w:p>
        </w:tc>
      </w:tr>
    </w:tbl>
    <w:p w14:paraId="3458E303" w14:textId="77777777" w:rsidR="00F540B0" w:rsidRDefault="00F540B0" w:rsidP="00F540B0"/>
    <w:p w14:paraId="23E6D567" w14:textId="77777777" w:rsidR="00F540B0" w:rsidRDefault="00F540B0" w:rsidP="00F540B0">
      <w:pPr>
        <w:sectPr w:rsidR="00F540B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2D11696" w14:textId="31EB386C" w:rsidR="00F540B0" w:rsidRDefault="00F540B0" w:rsidP="00F540B0">
      <w:pPr>
        <w:pStyle w:val="1"/>
      </w:pPr>
      <w:bookmarkStart w:id="7" w:name="_Hlk44592641"/>
      <w:r>
        <w:rPr>
          <w:rFonts w:ascii="微软雅黑" w:eastAsia="微软雅黑" w:hAnsi="微软雅黑" w:cs="微软雅黑" w:hint="eastAsia"/>
          <w:lang w:eastAsia="zh-CN"/>
        </w:rPr>
        <w:lastRenderedPageBreak/>
        <w:t>删除回答</w:t>
      </w:r>
    </w:p>
    <w:bookmarkEnd w:id="7"/>
    <w:p w14:paraId="7D0D85E2" w14:textId="153FF92D" w:rsidR="00F540B0" w:rsidRDefault="00F540B0" w:rsidP="00F540B0">
      <w:r>
        <w:t>POST:www.schoolzhihu.com/</w:t>
      </w:r>
      <w:r w:rsidRPr="00D66D07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Delete</w:t>
      </w:r>
      <w:r w:rsidR="003C24D2" w:rsidRPr="003C24D2">
        <w:rPr>
          <w:rFonts w:ascii="Helvetica" w:hAnsi="Helvetica"/>
          <w:color w:val="333333"/>
          <w:u w:val="single"/>
          <w:shd w:val="clear" w:color="auto" w:fill="FFFFFF"/>
        </w:rPr>
        <w:t>Answer</w:t>
      </w:r>
      <w:proofErr w:type="spellEnd"/>
    </w:p>
    <w:p w14:paraId="0AD61E99" w14:textId="77777777" w:rsidR="00F540B0" w:rsidRDefault="00F540B0" w:rsidP="00F540B0">
      <w:pPr>
        <w:pStyle w:val="31"/>
      </w:pPr>
      <w:proofErr w:type="spellStart"/>
      <w:r>
        <w:rPr>
          <w:rFonts w:ascii="微软雅黑" w:eastAsia="微软雅黑" w:hAnsi="微软雅黑" w:cs="微软雅黑" w:hint="eastAsia"/>
        </w:rPr>
        <w:t>请</w:t>
      </w:r>
      <w:r>
        <w:rPr>
          <w:rFonts w:ascii="MS Gothic" w:eastAsia="MS Gothic" w:hAnsi="MS Gothic" w:cs="MS Gothic" w:hint="eastAsia"/>
        </w:rPr>
        <w:t>求参数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40B0" w14:paraId="1452C015" w14:textId="77777777" w:rsidTr="00B6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6091D9" w14:textId="77777777" w:rsidR="00F540B0" w:rsidRDefault="00F540B0" w:rsidP="00B63352">
            <w:proofErr w:type="spellStart"/>
            <w:r>
              <w:t>参数名</w:t>
            </w:r>
            <w:proofErr w:type="spellEnd"/>
          </w:p>
        </w:tc>
        <w:tc>
          <w:tcPr>
            <w:tcW w:w="2160" w:type="dxa"/>
          </w:tcPr>
          <w:p w14:paraId="3AC80980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proofErr w:type="spellEnd"/>
          </w:p>
        </w:tc>
        <w:tc>
          <w:tcPr>
            <w:tcW w:w="2160" w:type="dxa"/>
          </w:tcPr>
          <w:p w14:paraId="27213AE9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</w:t>
            </w:r>
            <w:r>
              <w:rPr>
                <w:rFonts w:ascii="微软雅黑" w:eastAsia="微软雅黑" w:hAnsi="微软雅黑" w:cs="微软雅黑" w:hint="eastAsia"/>
              </w:rPr>
              <w:t>须</w:t>
            </w:r>
            <w:proofErr w:type="spellEnd"/>
          </w:p>
        </w:tc>
        <w:tc>
          <w:tcPr>
            <w:tcW w:w="2160" w:type="dxa"/>
          </w:tcPr>
          <w:p w14:paraId="40DDB417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F540B0" w14:paraId="4FF93375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9FA46B" w14:textId="450E6E60" w:rsidR="00F540B0" w:rsidRDefault="003C24D2" w:rsidP="00B63352">
            <w:proofErr w:type="spellStart"/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18737EF4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t>Integer</w:t>
            </w:r>
          </w:p>
        </w:tc>
        <w:tc>
          <w:tcPr>
            <w:tcW w:w="2160" w:type="dxa"/>
          </w:tcPr>
          <w:p w14:paraId="21DA2791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492C9FBF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当前用</w:t>
            </w:r>
            <w:r>
              <w:rPr>
                <w:rFonts w:ascii="微软雅黑" w:eastAsia="微软雅黑" w:hAnsi="微软雅黑" w:cs="微软雅黑" w:hint="eastAsia"/>
              </w:rPr>
              <w:t>户账</w:t>
            </w:r>
            <w:r>
              <w:rPr>
                <w:rFonts w:ascii="MS Mincho" w:eastAsia="MS Mincho" w:hAnsi="MS Mincho" w:cs="MS Mincho" w:hint="eastAsia"/>
              </w:rPr>
              <w:t>号</w:t>
            </w:r>
            <w:proofErr w:type="spellEnd"/>
          </w:p>
        </w:tc>
      </w:tr>
      <w:tr w:rsidR="00F540B0" w14:paraId="0202BACD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37FDE0" w14:textId="21EC3526" w:rsidR="00F540B0" w:rsidRDefault="003C24D2" w:rsidP="00B63352">
            <w:proofErr w:type="spellStart"/>
            <w:r w:rsidRPr="003C24D2">
              <w:rPr>
                <w:rFonts w:ascii="Helvetica" w:hAnsi="Helvetica"/>
                <w:color w:val="333333"/>
                <w:u w:val="single"/>
                <w:shd w:val="clear" w:color="auto" w:fill="FFFFFF"/>
              </w:rPr>
              <w:t>AnswerId</w:t>
            </w:r>
            <w:proofErr w:type="spellEnd"/>
          </w:p>
        </w:tc>
        <w:tc>
          <w:tcPr>
            <w:tcW w:w="2160" w:type="dxa"/>
          </w:tcPr>
          <w:p w14:paraId="4D134334" w14:textId="77777777" w:rsidR="00F540B0" w:rsidRPr="00284774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nteger</w:t>
            </w:r>
          </w:p>
        </w:tc>
        <w:tc>
          <w:tcPr>
            <w:tcW w:w="2160" w:type="dxa"/>
          </w:tcPr>
          <w:p w14:paraId="77061102" w14:textId="77777777" w:rsidR="00F540B0" w:rsidRPr="00284774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rue</w:t>
            </w:r>
          </w:p>
        </w:tc>
        <w:tc>
          <w:tcPr>
            <w:tcW w:w="2160" w:type="dxa"/>
          </w:tcPr>
          <w:p w14:paraId="3EC761E1" w14:textId="3FE18138" w:rsidR="00F540B0" w:rsidRPr="00284774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回答</w:t>
            </w:r>
            <w:r w:rsidR="003C24D2" w:rsidRPr="003C24D2">
              <w:rPr>
                <w:rFonts w:eastAsia="宋体" w:hint="eastAsia"/>
                <w:u w:val="single"/>
                <w:lang w:eastAsia="zh-CN"/>
              </w:rPr>
              <w:t>Id</w:t>
            </w:r>
          </w:p>
        </w:tc>
      </w:tr>
    </w:tbl>
    <w:p w14:paraId="3DC4F794" w14:textId="77777777" w:rsidR="00F540B0" w:rsidRDefault="00F540B0" w:rsidP="00F540B0">
      <w:pPr>
        <w:pStyle w:val="31"/>
      </w:pPr>
      <w:proofErr w:type="spellStart"/>
      <w:r>
        <w:t>响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Gothic" w:eastAsia="MS Gothic" w:hAnsi="MS Gothic" w:cs="MS Gothic" w:hint="eastAsia"/>
        </w:rPr>
        <w:t>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20"/>
        <w:gridCol w:w="2080"/>
        <w:gridCol w:w="1991"/>
        <w:gridCol w:w="1965"/>
      </w:tblGrid>
      <w:tr w:rsidR="00F540B0" w14:paraId="6FF37A2B" w14:textId="77777777" w:rsidTr="00B6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485ACFF2" w14:textId="77777777" w:rsidR="00F540B0" w:rsidRDefault="00F540B0" w:rsidP="00B63352">
            <w:proofErr w:type="spellStart"/>
            <w:r>
              <w:t>参数名</w:t>
            </w:r>
            <w:proofErr w:type="spellEnd"/>
          </w:p>
        </w:tc>
        <w:tc>
          <w:tcPr>
            <w:tcW w:w="2080" w:type="dxa"/>
          </w:tcPr>
          <w:p w14:paraId="5EE845F6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proofErr w:type="spellEnd"/>
          </w:p>
        </w:tc>
        <w:tc>
          <w:tcPr>
            <w:tcW w:w="1991" w:type="dxa"/>
          </w:tcPr>
          <w:p w14:paraId="0FD0E069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</w:t>
            </w:r>
            <w:r>
              <w:rPr>
                <w:rFonts w:ascii="微软雅黑" w:eastAsia="微软雅黑" w:hAnsi="微软雅黑" w:cs="微软雅黑" w:hint="eastAsia"/>
              </w:rPr>
              <w:t>须</w:t>
            </w:r>
            <w:proofErr w:type="spellEnd"/>
          </w:p>
        </w:tc>
        <w:tc>
          <w:tcPr>
            <w:tcW w:w="1965" w:type="dxa"/>
          </w:tcPr>
          <w:p w14:paraId="5B3DE127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F540B0" w14:paraId="636C8181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AA2BE20" w14:textId="1047F8A2" w:rsidR="00F540B0" w:rsidRDefault="003C24D2" w:rsidP="00B63352">
            <w:r w:rsidRPr="003C24D2">
              <w:rPr>
                <w:rFonts w:ascii="宋体" w:eastAsia="宋体" w:hAnsi="宋体" w:hint="eastAsia"/>
                <w:u w:val="single"/>
                <w:lang w:eastAsia="zh-CN"/>
              </w:rPr>
              <w:t>OK</w:t>
            </w:r>
          </w:p>
        </w:tc>
        <w:tc>
          <w:tcPr>
            <w:tcW w:w="2080" w:type="dxa"/>
          </w:tcPr>
          <w:p w14:paraId="0064D13B" w14:textId="1EE8E1A5" w:rsidR="00F540B0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/>
                <w:lang w:eastAsia="zh-CN"/>
              </w:rPr>
              <w:t>String</w:t>
            </w:r>
          </w:p>
        </w:tc>
        <w:tc>
          <w:tcPr>
            <w:tcW w:w="1991" w:type="dxa"/>
          </w:tcPr>
          <w:p w14:paraId="36BB84B9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965" w:type="dxa"/>
          </w:tcPr>
          <w:p w14:paraId="52DF8134" w14:textId="682107F8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是否成功返回“</w:t>
            </w:r>
            <w:r w:rsidR="003C24D2" w:rsidRPr="003C24D2">
              <w:rPr>
                <w:rFonts w:ascii="微软雅黑" w:eastAsia="微软雅黑" w:hAnsi="微软雅黑" w:cs="微软雅黑" w:hint="eastAsia"/>
                <w:u w:val="single"/>
                <w:lang w:eastAsia="zh-CN"/>
              </w:rPr>
              <w:t>OK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”or“false”</w:t>
            </w:r>
          </w:p>
        </w:tc>
      </w:tr>
    </w:tbl>
    <w:p w14:paraId="54B114FE" w14:textId="77777777" w:rsidR="00F540B0" w:rsidRDefault="00F540B0" w:rsidP="00F540B0"/>
    <w:p w14:paraId="287F3A07" w14:textId="77777777" w:rsidR="00F540B0" w:rsidRDefault="00F540B0" w:rsidP="00F540B0"/>
    <w:p w14:paraId="33E1EBA5" w14:textId="77777777" w:rsidR="00F540B0" w:rsidRDefault="00F540B0" w:rsidP="00F540B0"/>
    <w:p w14:paraId="2D277DDC" w14:textId="77777777" w:rsidR="00F540B0" w:rsidRDefault="00F540B0" w:rsidP="00F540B0">
      <w:pPr>
        <w:sectPr w:rsidR="00F540B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F1BD02A" w14:textId="09120054" w:rsidR="003C24D2" w:rsidRPr="003C24D2" w:rsidRDefault="003C24D2" w:rsidP="003C24D2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发布评论</w:t>
      </w:r>
    </w:p>
    <w:p w14:paraId="490DB64C" w14:textId="1285613C" w:rsidR="003C24D2" w:rsidRDefault="003C24D2" w:rsidP="003C24D2">
      <w:proofErr w:type="spellStart"/>
      <w:r>
        <w:t>POST:http</w:t>
      </w:r>
      <w:proofErr w:type="spellEnd"/>
      <w:r>
        <w:t>://www.schoolzhihu.com/A</w:t>
      </w:r>
      <w:r w:rsidRPr="003C24D2">
        <w:rPr>
          <w:rFonts w:hint="eastAsia"/>
        </w:rPr>
        <w:t>dd</w:t>
      </w:r>
      <w:bookmarkStart w:id="8" w:name="_Hlk44594626"/>
      <w:r w:rsidRPr="003C24D2">
        <w:rPr>
          <w:rFonts w:hint="eastAsia"/>
        </w:rPr>
        <w:t>Comment</w:t>
      </w:r>
    </w:p>
    <w:bookmarkEnd w:id="8"/>
    <w:p w14:paraId="2E174FB0" w14:textId="77777777" w:rsidR="003C24D2" w:rsidRDefault="003C24D2" w:rsidP="003C24D2">
      <w:pPr>
        <w:pStyle w:val="31"/>
      </w:pPr>
      <w:proofErr w:type="spellStart"/>
      <w:r>
        <w:t>请求参数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C24D2" w14:paraId="24970A29" w14:textId="77777777" w:rsidTr="003C2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58D0C1" w14:textId="77777777" w:rsidR="003C24D2" w:rsidRDefault="003C24D2" w:rsidP="003C24D2">
            <w:proofErr w:type="spellStart"/>
            <w:r>
              <w:t>参数名</w:t>
            </w:r>
            <w:proofErr w:type="spellEnd"/>
          </w:p>
        </w:tc>
        <w:tc>
          <w:tcPr>
            <w:tcW w:w="2160" w:type="dxa"/>
          </w:tcPr>
          <w:p w14:paraId="1D4D5056" w14:textId="77777777" w:rsidR="003C24D2" w:rsidRDefault="003C24D2" w:rsidP="003C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类型</w:t>
            </w:r>
            <w:proofErr w:type="spellEnd"/>
          </w:p>
        </w:tc>
        <w:tc>
          <w:tcPr>
            <w:tcW w:w="2160" w:type="dxa"/>
          </w:tcPr>
          <w:p w14:paraId="3A0FAD03" w14:textId="77777777" w:rsidR="003C24D2" w:rsidRDefault="003C24D2" w:rsidP="003C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是否必须</w:t>
            </w:r>
            <w:proofErr w:type="spellEnd"/>
          </w:p>
        </w:tc>
        <w:tc>
          <w:tcPr>
            <w:tcW w:w="2160" w:type="dxa"/>
          </w:tcPr>
          <w:p w14:paraId="066D27A8" w14:textId="77777777" w:rsidR="003C24D2" w:rsidRDefault="003C24D2" w:rsidP="003C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3C24D2" w14:paraId="66D61FC8" w14:textId="77777777" w:rsidTr="003C2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6D8E3A" w14:textId="77777777" w:rsidR="003C24D2" w:rsidRDefault="003C24D2" w:rsidP="003C24D2">
            <w:proofErr w:type="spellStart"/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72F61DE9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66E6617D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2F36DD57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用户账号</w:t>
            </w:r>
            <w:proofErr w:type="spellEnd"/>
          </w:p>
        </w:tc>
      </w:tr>
      <w:tr w:rsidR="0002451D" w14:paraId="52AD17C9" w14:textId="77777777" w:rsidTr="003C24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F2D28A" w14:textId="54C47009" w:rsidR="0002451D" w:rsidRPr="003C24D2" w:rsidRDefault="0002451D" w:rsidP="003C24D2">
            <w:pPr>
              <w:rPr>
                <w:u w:val="single"/>
              </w:rPr>
            </w:pPr>
            <w:proofErr w:type="spellStart"/>
            <w:r>
              <w:rPr>
                <w:rFonts w:ascii="宋体" w:eastAsia="宋体" w:hAnsi="宋体" w:hint="eastAsia"/>
                <w:u w:val="single"/>
                <w:lang w:eastAsia="zh-CN"/>
              </w:rPr>
              <w:t>QuestionId</w:t>
            </w:r>
            <w:proofErr w:type="spellEnd"/>
          </w:p>
        </w:tc>
        <w:tc>
          <w:tcPr>
            <w:tcW w:w="2160" w:type="dxa"/>
          </w:tcPr>
          <w:p w14:paraId="0683CFE1" w14:textId="5DBD655F" w:rsidR="0002451D" w:rsidRDefault="0002451D" w:rsidP="003C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09CA92C1" w14:textId="7838FEC5" w:rsidR="0002451D" w:rsidRDefault="0002451D" w:rsidP="003C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3B6CA971" w14:textId="280C7E1E" w:rsidR="0002451D" w:rsidRDefault="0002451D" w:rsidP="003C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u w:val="single"/>
                <w:lang w:eastAsia="zh-CN"/>
              </w:rPr>
              <w:t>问题</w:t>
            </w:r>
            <w:r w:rsidRPr="003C24D2">
              <w:rPr>
                <w:u w:val="single"/>
              </w:rPr>
              <w:t>Id</w:t>
            </w:r>
          </w:p>
        </w:tc>
      </w:tr>
      <w:tr w:rsidR="003C24D2" w14:paraId="3640A782" w14:textId="77777777" w:rsidTr="003C2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8E18F1" w14:textId="77777777" w:rsidR="003C24D2" w:rsidRDefault="003C24D2" w:rsidP="003C24D2">
            <w:proofErr w:type="spellStart"/>
            <w:r w:rsidRPr="003C24D2">
              <w:rPr>
                <w:u w:val="single"/>
              </w:rPr>
              <w:t>AnswerId</w:t>
            </w:r>
            <w:proofErr w:type="spellEnd"/>
          </w:p>
        </w:tc>
        <w:tc>
          <w:tcPr>
            <w:tcW w:w="2160" w:type="dxa"/>
          </w:tcPr>
          <w:p w14:paraId="495FB4DC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_Hlk44594658"/>
            <w:r>
              <w:t>number</w:t>
            </w:r>
            <w:bookmarkEnd w:id="9"/>
          </w:p>
        </w:tc>
        <w:tc>
          <w:tcPr>
            <w:tcW w:w="2160" w:type="dxa"/>
          </w:tcPr>
          <w:p w14:paraId="77AA378E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_Hlk44594660"/>
            <w:r>
              <w:t>True</w:t>
            </w:r>
            <w:bookmarkEnd w:id="10"/>
          </w:p>
        </w:tc>
        <w:tc>
          <w:tcPr>
            <w:tcW w:w="2160" w:type="dxa"/>
          </w:tcPr>
          <w:p w14:paraId="58224868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1" w:name="_Hlk44594663"/>
            <w:r>
              <w:rPr>
                <w:rFonts w:ascii="宋体" w:eastAsia="宋体" w:hAnsi="宋体" w:hint="eastAsia"/>
                <w:lang w:eastAsia="zh-CN"/>
              </w:rPr>
              <w:t>回答</w:t>
            </w:r>
            <w:r w:rsidRPr="003C24D2">
              <w:rPr>
                <w:u w:val="single"/>
              </w:rPr>
              <w:t>Id</w:t>
            </w:r>
            <w:bookmarkEnd w:id="11"/>
          </w:p>
        </w:tc>
      </w:tr>
      <w:tr w:rsidR="003C24D2" w14:paraId="05DD63B7" w14:textId="77777777" w:rsidTr="003C24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1D3E85" w14:textId="77777777" w:rsidR="003C24D2" w:rsidRDefault="003C24D2" w:rsidP="003C24D2">
            <w:proofErr w:type="spellStart"/>
            <w:r w:rsidRPr="003C24D2">
              <w:rPr>
                <w:u w:val="single"/>
              </w:rPr>
              <w:t>AnswerBody</w:t>
            </w:r>
            <w:proofErr w:type="spellEnd"/>
          </w:p>
        </w:tc>
        <w:tc>
          <w:tcPr>
            <w:tcW w:w="2160" w:type="dxa"/>
          </w:tcPr>
          <w:p w14:paraId="2EF45A72" w14:textId="77777777" w:rsidR="003C24D2" w:rsidRDefault="003C24D2" w:rsidP="003C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6F3E90FE" w14:textId="77777777" w:rsidR="003C24D2" w:rsidRDefault="003C24D2" w:rsidP="003C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4E4D4859" w14:textId="77777777" w:rsidR="003C24D2" w:rsidRDefault="003C24D2" w:rsidP="003C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回答</w:t>
            </w:r>
            <w:proofErr w:type="spellStart"/>
            <w:r>
              <w:t>主体</w:t>
            </w:r>
            <w:proofErr w:type="spellEnd"/>
          </w:p>
        </w:tc>
      </w:tr>
      <w:tr w:rsidR="0002451D" w14:paraId="0EEDD885" w14:textId="77777777" w:rsidTr="003C2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54456D" w14:textId="35F9A4DD" w:rsidR="0002451D" w:rsidRPr="003C24D2" w:rsidRDefault="0002451D" w:rsidP="0002451D">
            <w:pPr>
              <w:rPr>
                <w:u w:val="single"/>
              </w:rPr>
            </w:pPr>
            <w:proofErr w:type="spellStart"/>
            <w:r w:rsidRPr="003C24D2">
              <w:rPr>
                <w:u w:val="single"/>
              </w:rPr>
              <w:t>ReplyCommentId</w:t>
            </w:r>
            <w:proofErr w:type="spellEnd"/>
          </w:p>
        </w:tc>
        <w:tc>
          <w:tcPr>
            <w:tcW w:w="2160" w:type="dxa"/>
          </w:tcPr>
          <w:p w14:paraId="3FF83E7D" w14:textId="5B2BAD1A" w:rsidR="0002451D" w:rsidRDefault="0002451D" w:rsidP="0002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31821DB9" w14:textId="511B529E" w:rsidR="0002451D" w:rsidRDefault="0002451D" w:rsidP="0002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2" w:name="_Hlk44594745"/>
            <w:r>
              <w:rPr>
                <w:rFonts w:ascii="宋体" w:eastAsia="宋体" w:hAnsi="宋体" w:hint="eastAsia"/>
                <w:lang w:eastAsia="zh-CN"/>
              </w:rPr>
              <w:t>False</w:t>
            </w:r>
            <w:bookmarkEnd w:id="12"/>
          </w:p>
        </w:tc>
        <w:tc>
          <w:tcPr>
            <w:tcW w:w="2160" w:type="dxa"/>
          </w:tcPr>
          <w:p w14:paraId="67BB13A7" w14:textId="557963F2" w:rsidR="0002451D" w:rsidRDefault="0002451D" w:rsidP="0002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lang w:eastAsia="zh-CN"/>
              </w:rPr>
            </w:pPr>
            <w:proofErr w:type="spellStart"/>
            <w:r>
              <w:t>被回复的</w:t>
            </w:r>
            <w:r>
              <w:rPr>
                <w:rFonts w:ascii="微软雅黑" w:eastAsia="微软雅黑" w:hAnsi="微软雅黑" w:cs="微软雅黑" w:hint="eastAsia"/>
              </w:rPr>
              <w:t>评论</w:t>
            </w:r>
            <w:r w:rsidRPr="003C24D2">
              <w:rPr>
                <w:rFonts w:ascii="MS Mincho" w:eastAsia="MS Mincho" w:hAnsi="MS Mincho" w:cs="MS Mincho" w:hint="eastAsia"/>
                <w:u w:val="single"/>
              </w:rPr>
              <w:t>Id</w:t>
            </w:r>
            <w:proofErr w:type="spellEnd"/>
            <w:r>
              <w:t xml:space="preserve"> </w:t>
            </w:r>
          </w:p>
        </w:tc>
      </w:tr>
      <w:tr w:rsidR="0002451D" w14:paraId="6F42D8FB" w14:textId="77777777" w:rsidTr="003C24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B751F2" w14:textId="289DC36D" w:rsidR="0002451D" w:rsidRDefault="0002451D" w:rsidP="0002451D">
            <w:proofErr w:type="spellStart"/>
            <w:r w:rsidRPr="003C24D2">
              <w:rPr>
                <w:u w:val="single"/>
              </w:rPr>
              <w:t>ReplyUserId</w:t>
            </w:r>
            <w:proofErr w:type="spellEnd"/>
          </w:p>
        </w:tc>
        <w:tc>
          <w:tcPr>
            <w:tcW w:w="2160" w:type="dxa"/>
          </w:tcPr>
          <w:p w14:paraId="56CF612B" w14:textId="5C6FCC55" w:rsidR="0002451D" w:rsidRDefault="0002451D" w:rsidP="000245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6CCF878F" w14:textId="648FE816" w:rsidR="0002451D" w:rsidRDefault="0002451D" w:rsidP="000245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False</w:t>
            </w:r>
          </w:p>
        </w:tc>
        <w:tc>
          <w:tcPr>
            <w:tcW w:w="2160" w:type="dxa"/>
          </w:tcPr>
          <w:p w14:paraId="70906A17" w14:textId="1223829F" w:rsidR="0002451D" w:rsidRDefault="0002451D" w:rsidP="000245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被回复的</w:t>
            </w:r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ascii="MS Mincho" w:eastAsia="MS Mincho" w:hAnsi="MS Mincho" w:cs="MS Mincho" w:hint="eastAsia"/>
              </w:rPr>
              <w:t>号</w:t>
            </w:r>
            <w:proofErr w:type="spellEnd"/>
          </w:p>
        </w:tc>
      </w:tr>
    </w:tbl>
    <w:p w14:paraId="7F6BFC53" w14:textId="77777777" w:rsidR="003C24D2" w:rsidRDefault="003C24D2" w:rsidP="003C24D2">
      <w:pPr>
        <w:pStyle w:val="31"/>
      </w:pPr>
      <w:proofErr w:type="spellStart"/>
      <w:r>
        <w:t>响应参数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C24D2" w14:paraId="1C961209" w14:textId="77777777" w:rsidTr="003C2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BC033F" w14:textId="77777777" w:rsidR="003C24D2" w:rsidRDefault="003C24D2" w:rsidP="003C24D2">
            <w:proofErr w:type="spellStart"/>
            <w:r>
              <w:t>参数名</w:t>
            </w:r>
            <w:proofErr w:type="spellEnd"/>
          </w:p>
        </w:tc>
        <w:tc>
          <w:tcPr>
            <w:tcW w:w="2160" w:type="dxa"/>
          </w:tcPr>
          <w:p w14:paraId="03D574E9" w14:textId="77777777" w:rsidR="003C24D2" w:rsidRDefault="003C24D2" w:rsidP="003C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类型</w:t>
            </w:r>
            <w:proofErr w:type="spellEnd"/>
          </w:p>
        </w:tc>
        <w:tc>
          <w:tcPr>
            <w:tcW w:w="2160" w:type="dxa"/>
          </w:tcPr>
          <w:p w14:paraId="2EF2CD36" w14:textId="77777777" w:rsidR="003C24D2" w:rsidRDefault="003C24D2" w:rsidP="003C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是否必须</w:t>
            </w:r>
            <w:proofErr w:type="spellEnd"/>
          </w:p>
        </w:tc>
        <w:tc>
          <w:tcPr>
            <w:tcW w:w="2160" w:type="dxa"/>
          </w:tcPr>
          <w:p w14:paraId="33B75DCB" w14:textId="77777777" w:rsidR="003C24D2" w:rsidRDefault="003C24D2" w:rsidP="003C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3C24D2" w14:paraId="0951A392" w14:textId="77777777" w:rsidTr="003C2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3E9C37" w14:textId="77777777" w:rsidR="003C24D2" w:rsidRDefault="003C24D2" w:rsidP="003C24D2">
            <w:r w:rsidRPr="003C24D2">
              <w:rPr>
                <w:u w:val="single"/>
              </w:rPr>
              <w:t>OK</w:t>
            </w:r>
          </w:p>
        </w:tc>
        <w:tc>
          <w:tcPr>
            <w:tcW w:w="2160" w:type="dxa"/>
          </w:tcPr>
          <w:p w14:paraId="30FBC59E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45D91DDB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355B4422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是否成功</w:t>
            </w:r>
            <w:proofErr w:type="spellEnd"/>
          </w:p>
        </w:tc>
      </w:tr>
    </w:tbl>
    <w:p w14:paraId="7D3B182F" w14:textId="77777777" w:rsidR="003C24D2" w:rsidRDefault="003C24D2">
      <w:pPr>
        <w:rPr>
          <w:rFonts w:ascii="微软雅黑" w:eastAsia="微软雅黑" w:hAnsi="微软雅黑" w:cs="微软雅黑"/>
          <w:b/>
          <w:bCs/>
          <w:color w:val="365F91" w:themeColor="accent1" w:themeShade="BF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br w:type="page"/>
      </w:r>
    </w:p>
    <w:p w14:paraId="7DB2D05E" w14:textId="7F2D058E" w:rsidR="00F540B0" w:rsidRDefault="00F540B0" w:rsidP="00F540B0">
      <w:pPr>
        <w:pStyle w:val="1"/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删除评论</w:t>
      </w:r>
    </w:p>
    <w:p w14:paraId="66FC9A68" w14:textId="71F6D4ED" w:rsidR="00F540B0" w:rsidRDefault="00F540B0" w:rsidP="00F540B0">
      <w:r>
        <w:t>POST:www.schoolzhihu.com/</w:t>
      </w:r>
      <w:r w:rsidRPr="006659B0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Delete</w:t>
      </w:r>
      <w:r w:rsidR="003C24D2" w:rsidRPr="003C24D2">
        <w:rPr>
          <w:rFonts w:ascii="Helvetica" w:hAnsi="Helvetica"/>
          <w:color w:val="333333"/>
          <w:u w:val="single"/>
          <w:shd w:val="clear" w:color="auto" w:fill="FFFFFF"/>
        </w:rPr>
        <w:t>Comment</w:t>
      </w:r>
      <w:proofErr w:type="spellEnd"/>
    </w:p>
    <w:p w14:paraId="03BC631F" w14:textId="77777777" w:rsidR="00F540B0" w:rsidRDefault="00F540B0" w:rsidP="00F540B0">
      <w:pPr>
        <w:pStyle w:val="31"/>
      </w:pPr>
      <w:proofErr w:type="spellStart"/>
      <w:r>
        <w:rPr>
          <w:rFonts w:ascii="微软雅黑" w:eastAsia="微软雅黑" w:hAnsi="微软雅黑" w:cs="微软雅黑" w:hint="eastAsia"/>
        </w:rPr>
        <w:t>请</w:t>
      </w:r>
      <w:r>
        <w:rPr>
          <w:rFonts w:ascii="MS Gothic" w:eastAsia="MS Gothic" w:hAnsi="MS Gothic" w:cs="MS Gothic" w:hint="eastAsia"/>
        </w:rPr>
        <w:t>求参数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40B0" w14:paraId="79C8BD38" w14:textId="77777777" w:rsidTr="00B6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335FD8" w14:textId="77777777" w:rsidR="00F540B0" w:rsidRDefault="00F540B0" w:rsidP="00B63352">
            <w:proofErr w:type="spellStart"/>
            <w:r>
              <w:t>参数名</w:t>
            </w:r>
            <w:proofErr w:type="spellEnd"/>
          </w:p>
        </w:tc>
        <w:tc>
          <w:tcPr>
            <w:tcW w:w="2160" w:type="dxa"/>
          </w:tcPr>
          <w:p w14:paraId="66F0DB86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proofErr w:type="spellEnd"/>
          </w:p>
        </w:tc>
        <w:tc>
          <w:tcPr>
            <w:tcW w:w="2160" w:type="dxa"/>
          </w:tcPr>
          <w:p w14:paraId="41229FD6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</w:t>
            </w:r>
            <w:r>
              <w:rPr>
                <w:rFonts w:ascii="微软雅黑" w:eastAsia="微软雅黑" w:hAnsi="微软雅黑" w:cs="微软雅黑" w:hint="eastAsia"/>
              </w:rPr>
              <w:t>须</w:t>
            </w:r>
            <w:proofErr w:type="spellEnd"/>
          </w:p>
        </w:tc>
        <w:tc>
          <w:tcPr>
            <w:tcW w:w="2160" w:type="dxa"/>
          </w:tcPr>
          <w:p w14:paraId="685AADC1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F540B0" w14:paraId="36AA433F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101411" w14:textId="727391A6" w:rsidR="00F540B0" w:rsidRDefault="003C24D2" w:rsidP="00B63352">
            <w:proofErr w:type="spellStart"/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74DE9A6D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t>Integer</w:t>
            </w:r>
          </w:p>
        </w:tc>
        <w:tc>
          <w:tcPr>
            <w:tcW w:w="2160" w:type="dxa"/>
          </w:tcPr>
          <w:p w14:paraId="1AD74807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4FF2F4E8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当前用</w:t>
            </w:r>
            <w:r>
              <w:rPr>
                <w:rFonts w:ascii="微软雅黑" w:eastAsia="微软雅黑" w:hAnsi="微软雅黑" w:cs="微软雅黑" w:hint="eastAsia"/>
              </w:rPr>
              <w:t>户账</w:t>
            </w:r>
            <w:r>
              <w:rPr>
                <w:rFonts w:ascii="MS Mincho" w:eastAsia="MS Mincho" w:hAnsi="MS Mincho" w:cs="MS Mincho" w:hint="eastAsia"/>
              </w:rPr>
              <w:t>号</w:t>
            </w:r>
            <w:proofErr w:type="spellEnd"/>
          </w:p>
        </w:tc>
      </w:tr>
      <w:tr w:rsidR="00F540B0" w14:paraId="0F99DB4E" w14:textId="77777777" w:rsidTr="00B633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E28EFF" w14:textId="2043D65C" w:rsidR="00F540B0" w:rsidRDefault="003C24D2" w:rsidP="00B63352">
            <w:proofErr w:type="spellStart"/>
            <w:r w:rsidRPr="003C24D2">
              <w:rPr>
                <w:rFonts w:ascii="宋体" w:eastAsia="宋体" w:hAnsi="宋体" w:hint="eastAsia"/>
                <w:color w:val="333333"/>
                <w:u w:val="single"/>
                <w:shd w:val="clear" w:color="auto" w:fill="FFFFFF"/>
                <w:lang w:eastAsia="zh-CN"/>
              </w:rPr>
              <w:t>Comment</w:t>
            </w:r>
            <w:r w:rsidRPr="003C24D2">
              <w:rPr>
                <w:rFonts w:ascii="Helvetica" w:hAnsi="Helvetica"/>
                <w:color w:val="333333"/>
                <w:u w:val="single"/>
                <w:shd w:val="clear" w:color="auto" w:fill="FFFFFF"/>
              </w:rPr>
              <w:t>Id</w:t>
            </w:r>
            <w:proofErr w:type="spellEnd"/>
          </w:p>
        </w:tc>
        <w:tc>
          <w:tcPr>
            <w:tcW w:w="2160" w:type="dxa"/>
          </w:tcPr>
          <w:p w14:paraId="5A948E93" w14:textId="77777777" w:rsidR="00F540B0" w:rsidRPr="00284774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nteger</w:t>
            </w:r>
          </w:p>
        </w:tc>
        <w:tc>
          <w:tcPr>
            <w:tcW w:w="2160" w:type="dxa"/>
          </w:tcPr>
          <w:p w14:paraId="102E7140" w14:textId="77777777" w:rsidR="00F540B0" w:rsidRPr="00284774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rue</w:t>
            </w:r>
          </w:p>
        </w:tc>
        <w:tc>
          <w:tcPr>
            <w:tcW w:w="2160" w:type="dxa"/>
          </w:tcPr>
          <w:p w14:paraId="60BB618A" w14:textId="7A798D0E" w:rsidR="00F540B0" w:rsidRPr="00284774" w:rsidRDefault="00F540B0" w:rsidP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评论</w:t>
            </w:r>
            <w:r w:rsidR="003C24D2" w:rsidRPr="003C24D2">
              <w:rPr>
                <w:rFonts w:eastAsia="宋体" w:hint="eastAsia"/>
                <w:u w:val="single"/>
                <w:lang w:eastAsia="zh-CN"/>
              </w:rPr>
              <w:t>Id</w:t>
            </w:r>
          </w:p>
        </w:tc>
      </w:tr>
    </w:tbl>
    <w:p w14:paraId="1C7EEF98" w14:textId="77777777" w:rsidR="00F540B0" w:rsidRDefault="00F540B0" w:rsidP="00F540B0">
      <w:pPr>
        <w:pStyle w:val="31"/>
      </w:pPr>
      <w:proofErr w:type="spellStart"/>
      <w:r>
        <w:t>响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Gothic" w:eastAsia="MS Gothic" w:hAnsi="MS Gothic" w:cs="MS Gothic" w:hint="eastAsia"/>
        </w:rPr>
        <w:t>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20"/>
        <w:gridCol w:w="2080"/>
        <w:gridCol w:w="1991"/>
        <w:gridCol w:w="1965"/>
      </w:tblGrid>
      <w:tr w:rsidR="00F540B0" w14:paraId="29664298" w14:textId="77777777" w:rsidTr="00B6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4CBA4CCB" w14:textId="77777777" w:rsidR="00F540B0" w:rsidRDefault="00F540B0" w:rsidP="00B63352">
            <w:proofErr w:type="spellStart"/>
            <w:r>
              <w:t>参数名</w:t>
            </w:r>
            <w:proofErr w:type="spellEnd"/>
          </w:p>
        </w:tc>
        <w:tc>
          <w:tcPr>
            <w:tcW w:w="2080" w:type="dxa"/>
          </w:tcPr>
          <w:p w14:paraId="2220F8E4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ascii="MS Mincho" w:eastAsia="MS Mincho" w:hAnsi="MS Mincho" w:cs="MS Mincho" w:hint="eastAsia"/>
              </w:rPr>
              <w:t>型</w:t>
            </w:r>
            <w:proofErr w:type="spellEnd"/>
          </w:p>
        </w:tc>
        <w:tc>
          <w:tcPr>
            <w:tcW w:w="1991" w:type="dxa"/>
          </w:tcPr>
          <w:p w14:paraId="65F900F1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</w:t>
            </w:r>
            <w:r>
              <w:rPr>
                <w:rFonts w:ascii="微软雅黑" w:eastAsia="微软雅黑" w:hAnsi="微软雅黑" w:cs="微软雅黑" w:hint="eastAsia"/>
              </w:rPr>
              <w:t>须</w:t>
            </w:r>
            <w:proofErr w:type="spellEnd"/>
          </w:p>
        </w:tc>
        <w:tc>
          <w:tcPr>
            <w:tcW w:w="1965" w:type="dxa"/>
          </w:tcPr>
          <w:p w14:paraId="1CA60DA5" w14:textId="77777777" w:rsidR="00F540B0" w:rsidRDefault="00F540B0" w:rsidP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F540B0" w14:paraId="53105EF6" w14:textId="77777777" w:rsidTr="00B6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531577EA" w14:textId="48C9F742" w:rsidR="00F540B0" w:rsidRDefault="003C24D2" w:rsidP="00B63352">
            <w:r w:rsidRPr="003C24D2">
              <w:rPr>
                <w:rFonts w:ascii="宋体" w:eastAsia="宋体" w:hAnsi="宋体" w:hint="eastAsia"/>
                <w:u w:val="single"/>
                <w:lang w:eastAsia="zh-CN"/>
              </w:rPr>
              <w:t>OK</w:t>
            </w:r>
          </w:p>
        </w:tc>
        <w:tc>
          <w:tcPr>
            <w:tcW w:w="2080" w:type="dxa"/>
          </w:tcPr>
          <w:p w14:paraId="79A63CC6" w14:textId="1B1AB70A" w:rsidR="00F540B0" w:rsidRDefault="00B63352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/>
                <w:lang w:eastAsia="zh-CN"/>
              </w:rPr>
              <w:t>String</w:t>
            </w:r>
          </w:p>
        </w:tc>
        <w:tc>
          <w:tcPr>
            <w:tcW w:w="1991" w:type="dxa"/>
          </w:tcPr>
          <w:p w14:paraId="79765FED" w14:textId="77777777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965" w:type="dxa"/>
          </w:tcPr>
          <w:p w14:paraId="4D4B0BCC" w14:textId="5F9B4261" w:rsidR="00F540B0" w:rsidRDefault="00F540B0" w:rsidP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是否成功返回“</w:t>
            </w:r>
            <w:r w:rsidR="003C24D2" w:rsidRPr="003C24D2">
              <w:rPr>
                <w:rFonts w:ascii="微软雅黑" w:eastAsia="微软雅黑" w:hAnsi="微软雅黑" w:cs="微软雅黑" w:hint="eastAsia"/>
                <w:u w:val="single"/>
                <w:lang w:eastAsia="zh-CN"/>
              </w:rPr>
              <w:t>OK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”or“false”</w:t>
            </w:r>
          </w:p>
        </w:tc>
      </w:tr>
      <w:bookmarkEnd w:id="4"/>
    </w:tbl>
    <w:p w14:paraId="2DF7B291" w14:textId="77777777" w:rsidR="00F540B0" w:rsidRDefault="00F540B0" w:rsidP="00F540B0"/>
    <w:p w14:paraId="15AA0844" w14:textId="77777777" w:rsidR="00F540B0" w:rsidRDefault="00F540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498E687" w14:textId="2D44B992" w:rsidR="003C24D2" w:rsidRDefault="003C24D2" w:rsidP="003C24D2">
      <w:pPr>
        <w:pStyle w:val="1"/>
      </w:pPr>
      <w:bookmarkStart w:id="13" w:name="_Hlk44594575"/>
      <w:r>
        <w:rPr>
          <w:rFonts w:eastAsia="宋体" w:hint="eastAsia"/>
          <w:lang w:eastAsia="zh-CN"/>
        </w:rPr>
        <w:lastRenderedPageBreak/>
        <w:t>发布</w:t>
      </w:r>
      <w:proofErr w:type="spellStart"/>
      <w:r>
        <w:t>回答</w:t>
      </w:r>
      <w:proofErr w:type="spellEnd"/>
    </w:p>
    <w:p w14:paraId="18D09BFE" w14:textId="75ED2783" w:rsidR="003C24D2" w:rsidRDefault="003C24D2" w:rsidP="003C24D2">
      <w:proofErr w:type="spellStart"/>
      <w:r>
        <w:t>POST:http</w:t>
      </w:r>
      <w:proofErr w:type="spellEnd"/>
      <w:r>
        <w:t>://www.schoolzhihu.com/A</w:t>
      </w:r>
      <w:r>
        <w:rPr>
          <w:rFonts w:ascii="宋体" w:eastAsia="宋体" w:hAnsi="宋体" w:hint="eastAsia"/>
          <w:lang w:eastAsia="zh-CN"/>
        </w:rPr>
        <w:t>dd</w:t>
      </w:r>
      <w:r w:rsidRPr="003C24D2">
        <w:rPr>
          <w:u w:val="single"/>
        </w:rPr>
        <w:t>Answer</w:t>
      </w:r>
    </w:p>
    <w:p w14:paraId="15FD15AD" w14:textId="77777777" w:rsidR="003C24D2" w:rsidRDefault="003C24D2" w:rsidP="003C24D2">
      <w:pPr>
        <w:pStyle w:val="31"/>
      </w:pPr>
      <w:proofErr w:type="spellStart"/>
      <w:r>
        <w:t>请求参数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C24D2" w14:paraId="1882620E" w14:textId="77777777" w:rsidTr="003C2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353C61" w14:textId="77777777" w:rsidR="003C24D2" w:rsidRDefault="003C24D2" w:rsidP="003C24D2">
            <w:proofErr w:type="spellStart"/>
            <w:r>
              <w:t>参数名</w:t>
            </w:r>
            <w:proofErr w:type="spellEnd"/>
          </w:p>
        </w:tc>
        <w:tc>
          <w:tcPr>
            <w:tcW w:w="2160" w:type="dxa"/>
          </w:tcPr>
          <w:p w14:paraId="7A5A275B" w14:textId="77777777" w:rsidR="003C24D2" w:rsidRDefault="003C24D2" w:rsidP="003C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类型</w:t>
            </w:r>
            <w:proofErr w:type="spellEnd"/>
          </w:p>
        </w:tc>
        <w:tc>
          <w:tcPr>
            <w:tcW w:w="2160" w:type="dxa"/>
          </w:tcPr>
          <w:p w14:paraId="6FA4D141" w14:textId="77777777" w:rsidR="003C24D2" w:rsidRDefault="003C24D2" w:rsidP="003C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是否必须</w:t>
            </w:r>
            <w:proofErr w:type="spellEnd"/>
          </w:p>
        </w:tc>
        <w:tc>
          <w:tcPr>
            <w:tcW w:w="2160" w:type="dxa"/>
          </w:tcPr>
          <w:p w14:paraId="20FCACEA" w14:textId="77777777" w:rsidR="003C24D2" w:rsidRDefault="003C24D2" w:rsidP="003C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3C24D2" w14:paraId="3889CDE3" w14:textId="77777777" w:rsidTr="003C2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F86CC7" w14:textId="77777777" w:rsidR="003C24D2" w:rsidRDefault="003C24D2" w:rsidP="003C24D2">
            <w:proofErr w:type="spellStart"/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41720940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4ED9B8DC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1195BD3F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用户账号</w:t>
            </w:r>
            <w:proofErr w:type="spellEnd"/>
          </w:p>
        </w:tc>
      </w:tr>
      <w:tr w:rsidR="003C24D2" w14:paraId="14C13473" w14:textId="77777777" w:rsidTr="003C24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AC598E" w14:textId="7F1527B5" w:rsidR="003C24D2" w:rsidRDefault="00E56521" w:rsidP="003C24D2">
            <w:proofErr w:type="spellStart"/>
            <w:r>
              <w:rPr>
                <w:rFonts w:ascii="宋体" w:eastAsia="宋体" w:hAnsi="宋体" w:hint="eastAsia"/>
                <w:u w:val="single"/>
                <w:lang w:eastAsia="zh-CN"/>
              </w:rPr>
              <w:t>Queston</w:t>
            </w:r>
            <w:r w:rsidR="003C24D2" w:rsidRPr="003C24D2">
              <w:rPr>
                <w:u w:val="single"/>
              </w:rPr>
              <w:t>Id</w:t>
            </w:r>
            <w:proofErr w:type="spellEnd"/>
          </w:p>
        </w:tc>
        <w:tc>
          <w:tcPr>
            <w:tcW w:w="2160" w:type="dxa"/>
          </w:tcPr>
          <w:p w14:paraId="03F45922" w14:textId="77777777" w:rsidR="003C24D2" w:rsidRDefault="003C24D2" w:rsidP="003C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500C17D6" w14:textId="77777777" w:rsidR="003C24D2" w:rsidRDefault="003C24D2" w:rsidP="003C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7AFB4634" w14:textId="4A4838EF" w:rsidR="003C24D2" w:rsidRDefault="00E56521" w:rsidP="003C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F1C77">
              <w:rPr>
                <w:rFonts w:ascii="微软雅黑" w:eastAsia="微软雅黑" w:hAnsi="微软雅黑" w:cs="微软雅黑" w:hint="eastAsia"/>
              </w:rPr>
              <w:t>问题</w:t>
            </w:r>
            <w:r w:rsidR="003C24D2" w:rsidRPr="005F1C77">
              <w:t>Id</w:t>
            </w:r>
          </w:p>
        </w:tc>
      </w:tr>
      <w:tr w:rsidR="003C24D2" w14:paraId="5E581365" w14:textId="77777777" w:rsidTr="003C2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05E77C" w14:textId="77777777" w:rsidR="003C24D2" w:rsidRDefault="003C24D2" w:rsidP="003C24D2">
            <w:proofErr w:type="spellStart"/>
            <w:r w:rsidRPr="003C24D2">
              <w:rPr>
                <w:u w:val="single"/>
              </w:rPr>
              <w:t>AnswerTitle</w:t>
            </w:r>
            <w:proofErr w:type="spellEnd"/>
          </w:p>
        </w:tc>
        <w:tc>
          <w:tcPr>
            <w:tcW w:w="2160" w:type="dxa"/>
          </w:tcPr>
          <w:p w14:paraId="248E535E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03211664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2764BA9E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回答</w:t>
            </w:r>
            <w:proofErr w:type="spellStart"/>
            <w:r>
              <w:t>标题</w:t>
            </w:r>
            <w:proofErr w:type="spellEnd"/>
          </w:p>
        </w:tc>
      </w:tr>
      <w:tr w:rsidR="003C24D2" w14:paraId="4C30D5D6" w14:textId="77777777" w:rsidTr="003C24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ECEBEB" w14:textId="77777777" w:rsidR="003C24D2" w:rsidRDefault="003C24D2" w:rsidP="003C24D2">
            <w:proofErr w:type="spellStart"/>
            <w:r w:rsidRPr="003C24D2">
              <w:rPr>
                <w:u w:val="single"/>
              </w:rPr>
              <w:t>AnswerBody</w:t>
            </w:r>
            <w:proofErr w:type="spellEnd"/>
          </w:p>
        </w:tc>
        <w:tc>
          <w:tcPr>
            <w:tcW w:w="2160" w:type="dxa"/>
          </w:tcPr>
          <w:p w14:paraId="63239B97" w14:textId="77777777" w:rsidR="003C24D2" w:rsidRDefault="003C24D2" w:rsidP="003C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6814EE8F" w14:textId="77777777" w:rsidR="003C24D2" w:rsidRDefault="003C24D2" w:rsidP="003C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0610C3B6" w14:textId="77777777" w:rsidR="003C24D2" w:rsidRDefault="003C24D2" w:rsidP="003C24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回答</w:t>
            </w:r>
            <w:proofErr w:type="spellStart"/>
            <w:r>
              <w:t>主体</w:t>
            </w:r>
            <w:proofErr w:type="spellEnd"/>
          </w:p>
        </w:tc>
      </w:tr>
      <w:tr w:rsidR="003C24D2" w14:paraId="6B08BCEA" w14:textId="77777777" w:rsidTr="003C2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885FD7" w14:textId="77777777" w:rsidR="003C24D2" w:rsidRDefault="003C24D2" w:rsidP="003C24D2">
            <w:proofErr w:type="spellStart"/>
            <w:r w:rsidRPr="003C24D2">
              <w:rPr>
                <w:u w:val="single"/>
              </w:rPr>
              <w:t>AnswerImage</w:t>
            </w:r>
            <w:proofErr w:type="spellEnd"/>
          </w:p>
        </w:tc>
        <w:tc>
          <w:tcPr>
            <w:tcW w:w="2160" w:type="dxa"/>
          </w:tcPr>
          <w:p w14:paraId="72D18090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2160" w:type="dxa"/>
          </w:tcPr>
          <w:p w14:paraId="6A3DFCC3" w14:textId="1B10AF1F" w:rsidR="003C24D2" w:rsidRDefault="004C4C96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False</w:t>
            </w:r>
          </w:p>
        </w:tc>
        <w:tc>
          <w:tcPr>
            <w:tcW w:w="2160" w:type="dxa"/>
          </w:tcPr>
          <w:p w14:paraId="6716A6C5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回答</w:t>
            </w:r>
            <w:proofErr w:type="spellStart"/>
            <w:r>
              <w:t>图片</w:t>
            </w:r>
            <w:proofErr w:type="spellEnd"/>
          </w:p>
        </w:tc>
      </w:tr>
    </w:tbl>
    <w:p w14:paraId="494445AF" w14:textId="77777777" w:rsidR="003C24D2" w:rsidRDefault="003C24D2" w:rsidP="003C24D2">
      <w:pPr>
        <w:pStyle w:val="31"/>
      </w:pPr>
      <w:proofErr w:type="spellStart"/>
      <w:r>
        <w:t>响应参数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C24D2" w14:paraId="3000AEE5" w14:textId="77777777" w:rsidTr="003C2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321AF9" w14:textId="77777777" w:rsidR="003C24D2" w:rsidRDefault="003C24D2" w:rsidP="003C24D2">
            <w:proofErr w:type="spellStart"/>
            <w:r>
              <w:t>参数名</w:t>
            </w:r>
            <w:proofErr w:type="spellEnd"/>
          </w:p>
        </w:tc>
        <w:tc>
          <w:tcPr>
            <w:tcW w:w="2160" w:type="dxa"/>
          </w:tcPr>
          <w:p w14:paraId="2C41987A" w14:textId="77777777" w:rsidR="003C24D2" w:rsidRDefault="003C24D2" w:rsidP="003C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类型</w:t>
            </w:r>
            <w:proofErr w:type="spellEnd"/>
          </w:p>
        </w:tc>
        <w:tc>
          <w:tcPr>
            <w:tcW w:w="2160" w:type="dxa"/>
          </w:tcPr>
          <w:p w14:paraId="6B8347E0" w14:textId="77777777" w:rsidR="003C24D2" w:rsidRDefault="003C24D2" w:rsidP="003C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是否必须</w:t>
            </w:r>
            <w:proofErr w:type="spellEnd"/>
          </w:p>
        </w:tc>
        <w:tc>
          <w:tcPr>
            <w:tcW w:w="2160" w:type="dxa"/>
          </w:tcPr>
          <w:p w14:paraId="26694820" w14:textId="77777777" w:rsidR="003C24D2" w:rsidRDefault="003C24D2" w:rsidP="003C2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描述</w:t>
            </w:r>
            <w:proofErr w:type="spellEnd"/>
          </w:p>
        </w:tc>
      </w:tr>
      <w:tr w:rsidR="003C24D2" w14:paraId="5FE4EE58" w14:textId="77777777" w:rsidTr="003C2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4254AB" w14:textId="77777777" w:rsidR="003C24D2" w:rsidRDefault="003C24D2" w:rsidP="003C24D2">
            <w:r w:rsidRPr="003C24D2">
              <w:rPr>
                <w:u w:val="single"/>
              </w:rPr>
              <w:t>OK</w:t>
            </w:r>
          </w:p>
        </w:tc>
        <w:tc>
          <w:tcPr>
            <w:tcW w:w="2160" w:type="dxa"/>
          </w:tcPr>
          <w:p w14:paraId="7CB6F6EA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122B6433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25AFAF4D" w14:textId="77777777" w:rsidR="003C24D2" w:rsidRDefault="003C24D2" w:rsidP="003C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是否成功</w:t>
            </w:r>
            <w:proofErr w:type="spellEnd"/>
          </w:p>
        </w:tc>
      </w:tr>
      <w:bookmarkEnd w:id="13"/>
    </w:tbl>
    <w:p w14:paraId="1675144F" w14:textId="77777777" w:rsidR="003C24D2" w:rsidRDefault="003C24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1D47D41" w14:textId="29EA2408" w:rsidR="00196E81" w:rsidRDefault="00B63352">
      <w:pPr>
        <w:pStyle w:val="1"/>
      </w:pPr>
      <w:r>
        <w:lastRenderedPageBreak/>
        <w:t>修改回答</w:t>
      </w:r>
      <w:r>
        <w:t>1</w:t>
      </w:r>
    </w:p>
    <w:p w14:paraId="4FD5D4D8" w14:textId="129BB988" w:rsidR="00196E81" w:rsidRDefault="00B63352">
      <w:proofErr w:type="spellStart"/>
      <w:r>
        <w:t>POST:http</w:t>
      </w:r>
      <w:proofErr w:type="spellEnd"/>
      <w:r>
        <w:t>://www.schoolzhihu.com/Alter</w:t>
      </w:r>
      <w:r w:rsidR="003C24D2" w:rsidRPr="003C24D2">
        <w:rPr>
          <w:u w:val="single"/>
        </w:rPr>
        <w:t>Answer</w:t>
      </w:r>
      <w:r>
        <w:t>First</w:t>
      </w:r>
    </w:p>
    <w:p w14:paraId="59533F15" w14:textId="77777777" w:rsidR="00196E81" w:rsidRDefault="00B63352">
      <w:pPr>
        <w:pStyle w:val="31"/>
      </w:pPr>
      <w:r>
        <w:t>请求参数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96E81" w14:paraId="2610BFF7" w14:textId="77777777" w:rsidTr="00196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A7E696" w14:textId="77777777" w:rsidR="00196E81" w:rsidRDefault="00B63352">
            <w:r>
              <w:t>参数名</w:t>
            </w:r>
          </w:p>
        </w:tc>
        <w:tc>
          <w:tcPr>
            <w:tcW w:w="2160" w:type="dxa"/>
          </w:tcPr>
          <w:p w14:paraId="69460027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60" w:type="dxa"/>
          </w:tcPr>
          <w:p w14:paraId="3D80B514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是否必须</w:t>
            </w:r>
          </w:p>
        </w:tc>
        <w:tc>
          <w:tcPr>
            <w:tcW w:w="2160" w:type="dxa"/>
          </w:tcPr>
          <w:p w14:paraId="0DAFA319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00196E81" w14:paraId="74F0176A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A11DF3" w14:textId="66210356" w:rsidR="00196E81" w:rsidRDefault="003C24D2">
            <w:proofErr w:type="spellStart"/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1F06EE76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67F6F005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0762D0C7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用户账号</w:t>
            </w:r>
          </w:p>
        </w:tc>
      </w:tr>
      <w:tr w:rsidR="00196E81" w14:paraId="79524810" w14:textId="77777777" w:rsidTr="00196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BF3565" w14:textId="4BDD2479" w:rsidR="00196E81" w:rsidRDefault="003C24D2">
            <w:proofErr w:type="spellStart"/>
            <w:r w:rsidRPr="003C24D2">
              <w:rPr>
                <w:u w:val="single"/>
              </w:rPr>
              <w:t>AnswerId</w:t>
            </w:r>
            <w:proofErr w:type="spellEnd"/>
          </w:p>
        </w:tc>
        <w:tc>
          <w:tcPr>
            <w:tcW w:w="2160" w:type="dxa"/>
          </w:tcPr>
          <w:p w14:paraId="77702F24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25CD74E9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560AD9CC" w14:textId="3D9665C9" w:rsidR="00196E81" w:rsidRDefault="00F540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回答</w:t>
            </w:r>
            <w:r w:rsidR="003C24D2" w:rsidRPr="003C24D2">
              <w:rPr>
                <w:rFonts w:ascii="宋体" w:eastAsia="宋体" w:hAnsi="宋体" w:hint="eastAsia"/>
                <w:u w:val="single"/>
                <w:lang w:eastAsia="zh-CN"/>
              </w:rPr>
              <w:t>Id</w:t>
            </w:r>
          </w:p>
        </w:tc>
      </w:tr>
    </w:tbl>
    <w:p w14:paraId="64A38FA9" w14:textId="77777777" w:rsidR="00196E81" w:rsidRDefault="00B63352">
      <w:pPr>
        <w:pStyle w:val="31"/>
      </w:pPr>
      <w:r>
        <w:t>响应参数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96E81" w14:paraId="6F33F604" w14:textId="77777777" w:rsidTr="00196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B3E5A" w14:textId="77777777" w:rsidR="00196E81" w:rsidRDefault="00B63352">
            <w:r>
              <w:t>参数名</w:t>
            </w:r>
          </w:p>
        </w:tc>
        <w:tc>
          <w:tcPr>
            <w:tcW w:w="2160" w:type="dxa"/>
          </w:tcPr>
          <w:p w14:paraId="1D23FB7B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60" w:type="dxa"/>
          </w:tcPr>
          <w:p w14:paraId="08737009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是否必须</w:t>
            </w:r>
          </w:p>
        </w:tc>
        <w:tc>
          <w:tcPr>
            <w:tcW w:w="2160" w:type="dxa"/>
          </w:tcPr>
          <w:p w14:paraId="4F9DAE49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00196E81" w14:paraId="142BC92A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71ECF1" w14:textId="69803F51" w:rsidR="00196E81" w:rsidRDefault="003C24D2">
            <w:proofErr w:type="spellStart"/>
            <w:r w:rsidRPr="003C24D2">
              <w:rPr>
                <w:u w:val="single"/>
              </w:rPr>
              <w:t>AnswerBody</w:t>
            </w:r>
            <w:proofErr w:type="spellEnd"/>
          </w:p>
        </w:tc>
        <w:tc>
          <w:tcPr>
            <w:tcW w:w="2160" w:type="dxa"/>
          </w:tcPr>
          <w:p w14:paraId="289BAC33" w14:textId="2EEE314A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7729E16A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1CB984E3" w14:textId="50559864" w:rsidR="00196E81" w:rsidRDefault="00F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回答</w:t>
            </w:r>
            <w:proofErr w:type="spellStart"/>
            <w:r w:rsidR="00B63352">
              <w:t>主体</w:t>
            </w:r>
            <w:proofErr w:type="spellEnd"/>
          </w:p>
        </w:tc>
      </w:tr>
      <w:tr w:rsidR="00196E81" w14:paraId="64ED7685" w14:textId="77777777" w:rsidTr="00196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ED11BC8" w14:textId="4D46D283" w:rsidR="00196E81" w:rsidRDefault="003C24D2">
            <w:proofErr w:type="spellStart"/>
            <w:r w:rsidRPr="003C24D2">
              <w:rPr>
                <w:u w:val="single"/>
              </w:rPr>
              <w:t>AnswerImage</w:t>
            </w:r>
            <w:proofErr w:type="spellEnd"/>
          </w:p>
        </w:tc>
        <w:tc>
          <w:tcPr>
            <w:tcW w:w="2160" w:type="dxa"/>
          </w:tcPr>
          <w:p w14:paraId="6723CB74" w14:textId="2F8BB00C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2160" w:type="dxa"/>
          </w:tcPr>
          <w:p w14:paraId="63410E76" w14:textId="2828686F" w:rsidR="00196E81" w:rsidRDefault="004C4C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False</w:t>
            </w:r>
          </w:p>
        </w:tc>
        <w:tc>
          <w:tcPr>
            <w:tcW w:w="2160" w:type="dxa"/>
          </w:tcPr>
          <w:p w14:paraId="51D49F3B" w14:textId="2B213BC4" w:rsidR="00196E81" w:rsidRDefault="00F540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回答</w:t>
            </w:r>
            <w:proofErr w:type="spellStart"/>
            <w:r w:rsidR="00B63352">
              <w:t>图片</w:t>
            </w:r>
            <w:proofErr w:type="spellEnd"/>
          </w:p>
        </w:tc>
      </w:tr>
      <w:tr w:rsidR="00196E81" w14:paraId="782998BE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E8AF3A" w14:textId="431F4EFD" w:rsidR="00196E81" w:rsidRDefault="003C24D2">
            <w:proofErr w:type="spellStart"/>
            <w:r w:rsidRPr="003C24D2">
              <w:rPr>
                <w:u w:val="single"/>
              </w:rPr>
              <w:t>AnswerTime</w:t>
            </w:r>
            <w:proofErr w:type="spellEnd"/>
          </w:p>
        </w:tc>
        <w:tc>
          <w:tcPr>
            <w:tcW w:w="2160" w:type="dxa"/>
          </w:tcPr>
          <w:p w14:paraId="6D96EE8D" w14:textId="52227260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524A970D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1291A312" w14:textId="3A53CAED" w:rsidR="00196E81" w:rsidRDefault="00F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回答</w:t>
            </w:r>
            <w:proofErr w:type="spellStart"/>
            <w:r w:rsidR="00B63352">
              <w:t>发布时间</w:t>
            </w:r>
            <w:proofErr w:type="spellEnd"/>
          </w:p>
        </w:tc>
      </w:tr>
    </w:tbl>
    <w:p w14:paraId="6ED59B7E" w14:textId="77777777" w:rsidR="00196E81" w:rsidRDefault="00196E81">
      <w:pPr>
        <w:sectPr w:rsidR="00196E81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3BB3553" w14:textId="77777777" w:rsidR="00196E81" w:rsidRDefault="00B63352">
      <w:pPr>
        <w:pStyle w:val="1"/>
      </w:pPr>
      <w:bookmarkStart w:id="14" w:name="_Hlk44594524"/>
      <w:r>
        <w:lastRenderedPageBreak/>
        <w:t>修改回答</w:t>
      </w:r>
      <w:r>
        <w:t>2</w:t>
      </w:r>
    </w:p>
    <w:p w14:paraId="0FF97112" w14:textId="4D28ECBE" w:rsidR="00196E81" w:rsidRDefault="00B63352">
      <w:proofErr w:type="spellStart"/>
      <w:r>
        <w:t>POST:http</w:t>
      </w:r>
      <w:proofErr w:type="spellEnd"/>
      <w:r>
        <w:t>://www.schoolzhihu.com/Alter</w:t>
      </w:r>
      <w:r w:rsidR="003C24D2" w:rsidRPr="003C24D2">
        <w:rPr>
          <w:u w:val="single"/>
        </w:rPr>
        <w:t>Answer</w:t>
      </w:r>
      <w:r>
        <w:t>Second</w:t>
      </w:r>
    </w:p>
    <w:p w14:paraId="6F7370B1" w14:textId="77777777" w:rsidR="00196E81" w:rsidRDefault="00B63352">
      <w:pPr>
        <w:pStyle w:val="31"/>
      </w:pPr>
      <w:r>
        <w:t>请求参数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96E81" w14:paraId="435695D0" w14:textId="77777777" w:rsidTr="00196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B71622" w14:textId="77777777" w:rsidR="00196E81" w:rsidRDefault="00B63352">
            <w:r>
              <w:t>参数名</w:t>
            </w:r>
          </w:p>
        </w:tc>
        <w:tc>
          <w:tcPr>
            <w:tcW w:w="2160" w:type="dxa"/>
          </w:tcPr>
          <w:p w14:paraId="1CD8FC7B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60" w:type="dxa"/>
          </w:tcPr>
          <w:p w14:paraId="4B5AC443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是否必须</w:t>
            </w:r>
          </w:p>
        </w:tc>
        <w:tc>
          <w:tcPr>
            <w:tcW w:w="2160" w:type="dxa"/>
          </w:tcPr>
          <w:p w14:paraId="7428266A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00196E81" w14:paraId="053F15D1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BE1637" w14:textId="1431FD6E" w:rsidR="00196E81" w:rsidRDefault="003C24D2">
            <w:proofErr w:type="spellStart"/>
            <w:r w:rsidRPr="003C24D2">
              <w:rPr>
                <w:u w:val="singl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76672B05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6EEA6682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316B87A2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用户账号</w:t>
            </w:r>
          </w:p>
        </w:tc>
      </w:tr>
      <w:tr w:rsidR="00196E81" w14:paraId="2B971330" w14:textId="77777777" w:rsidTr="00196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349CBC" w14:textId="2CB7B420" w:rsidR="00196E81" w:rsidRDefault="003C24D2">
            <w:proofErr w:type="spellStart"/>
            <w:r w:rsidRPr="003C24D2">
              <w:rPr>
                <w:u w:val="single"/>
              </w:rPr>
              <w:t>AnswerId</w:t>
            </w:r>
            <w:proofErr w:type="spellEnd"/>
          </w:p>
        </w:tc>
        <w:tc>
          <w:tcPr>
            <w:tcW w:w="2160" w:type="dxa"/>
          </w:tcPr>
          <w:p w14:paraId="5D6DBFC5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5662E2D9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2AA58975" w14:textId="135497E0" w:rsidR="00196E81" w:rsidRDefault="00F540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15" w:name="_Hlk44592279"/>
            <w:r>
              <w:rPr>
                <w:rFonts w:ascii="宋体" w:eastAsia="宋体" w:hAnsi="宋体" w:hint="eastAsia"/>
                <w:lang w:eastAsia="zh-CN"/>
              </w:rPr>
              <w:t>回答</w:t>
            </w:r>
            <w:bookmarkEnd w:id="15"/>
            <w:r w:rsidR="003C24D2" w:rsidRPr="003C24D2">
              <w:rPr>
                <w:u w:val="single"/>
              </w:rPr>
              <w:t>Id</w:t>
            </w:r>
          </w:p>
        </w:tc>
      </w:tr>
      <w:tr w:rsidR="00196E81" w14:paraId="3B8BB3A4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C7EF6E" w14:textId="4B48151E" w:rsidR="00196E81" w:rsidRDefault="003C24D2">
            <w:proofErr w:type="spellStart"/>
            <w:r w:rsidRPr="003C24D2">
              <w:rPr>
                <w:u w:val="single"/>
              </w:rPr>
              <w:t>AnswerTitle</w:t>
            </w:r>
            <w:proofErr w:type="spellEnd"/>
          </w:p>
        </w:tc>
        <w:tc>
          <w:tcPr>
            <w:tcW w:w="2160" w:type="dxa"/>
          </w:tcPr>
          <w:p w14:paraId="5A392461" w14:textId="4216BA9B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5D3579C6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678D8748" w14:textId="1FB1ADB0" w:rsidR="00196E81" w:rsidRDefault="00F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回答</w:t>
            </w:r>
            <w:proofErr w:type="spellStart"/>
            <w:r w:rsidR="00B63352">
              <w:t>标题</w:t>
            </w:r>
            <w:proofErr w:type="spellEnd"/>
          </w:p>
        </w:tc>
      </w:tr>
      <w:tr w:rsidR="00196E81" w14:paraId="398FB90A" w14:textId="77777777" w:rsidTr="00196E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77764A" w14:textId="302688C5" w:rsidR="00196E81" w:rsidRDefault="003C24D2">
            <w:proofErr w:type="spellStart"/>
            <w:r w:rsidRPr="003C24D2">
              <w:rPr>
                <w:u w:val="single"/>
              </w:rPr>
              <w:t>AnswerBody</w:t>
            </w:r>
            <w:proofErr w:type="spellEnd"/>
          </w:p>
        </w:tc>
        <w:tc>
          <w:tcPr>
            <w:tcW w:w="2160" w:type="dxa"/>
          </w:tcPr>
          <w:p w14:paraId="7701DB4F" w14:textId="40DD44AC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1D474B3B" w14:textId="77777777" w:rsidR="00196E81" w:rsidRDefault="00B63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531DCEB4" w14:textId="690F5C85" w:rsidR="00196E81" w:rsidRDefault="00F540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回答</w:t>
            </w:r>
            <w:proofErr w:type="spellStart"/>
            <w:r w:rsidR="00B63352">
              <w:t>主体</w:t>
            </w:r>
            <w:proofErr w:type="spellEnd"/>
          </w:p>
        </w:tc>
      </w:tr>
      <w:tr w:rsidR="00196E81" w14:paraId="550619E2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BA92D1" w14:textId="6B948159" w:rsidR="00196E81" w:rsidRDefault="003C24D2">
            <w:proofErr w:type="spellStart"/>
            <w:r w:rsidRPr="003C24D2">
              <w:rPr>
                <w:u w:val="single"/>
              </w:rPr>
              <w:t>AnswerImage</w:t>
            </w:r>
            <w:proofErr w:type="spellEnd"/>
          </w:p>
        </w:tc>
        <w:tc>
          <w:tcPr>
            <w:tcW w:w="2160" w:type="dxa"/>
          </w:tcPr>
          <w:p w14:paraId="659F4220" w14:textId="5F88ACA4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Multipartfile</w:t>
            </w:r>
            <w:proofErr w:type="spellEnd"/>
          </w:p>
        </w:tc>
        <w:tc>
          <w:tcPr>
            <w:tcW w:w="2160" w:type="dxa"/>
          </w:tcPr>
          <w:p w14:paraId="29B8BC8A" w14:textId="47A7A878" w:rsidR="00196E81" w:rsidRDefault="004C4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False</w:t>
            </w:r>
          </w:p>
        </w:tc>
        <w:tc>
          <w:tcPr>
            <w:tcW w:w="2160" w:type="dxa"/>
          </w:tcPr>
          <w:p w14:paraId="2F25B7BA" w14:textId="4F78083B" w:rsidR="00196E81" w:rsidRDefault="00F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回答</w:t>
            </w:r>
            <w:proofErr w:type="spellStart"/>
            <w:r w:rsidR="00B63352">
              <w:t>图片</w:t>
            </w:r>
            <w:proofErr w:type="spellEnd"/>
          </w:p>
        </w:tc>
      </w:tr>
    </w:tbl>
    <w:p w14:paraId="661BDF99" w14:textId="2F98AF7B" w:rsidR="00196E81" w:rsidRDefault="00B63352">
      <w:pPr>
        <w:pStyle w:val="31"/>
      </w:pPr>
      <w:proofErr w:type="spellStart"/>
      <w:r>
        <w:t>响应参数</w:t>
      </w:r>
      <w:proofErr w:type="spell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96E81" w14:paraId="37DEBFD3" w14:textId="77777777" w:rsidTr="00196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5DCB05" w14:textId="77777777" w:rsidR="00196E81" w:rsidRDefault="00B63352">
            <w:r>
              <w:t>参数名</w:t>
            </w:r>
          </w:p>
        </w:tc>
        <w:tc>
          <w:tcPr>
            <w:tcW w:w="2160" w:type="dxa"/>
          </w:tcPr>
          <w:p w14:paraId="674261DF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160" w:type="dxa"/>
          </w:tcPr>
          <w:p w14:paraId="78B186CB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是否必须</w:t>
            </w:r>
          </w:p>
        </w:tc>
        <w:tc>
          <w:tcPr>
            <w:tcW w:w="2160" w:type="dxa"/>
          </w:tcPr>
          <w:p w14:paraId="4D8D1155" w14:textId="77777777" w:rsidR="00196E81" w:rsidRDefault="00B633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00196E81" w14:paraId="26E3191B" w14:textId="77777777" w:rsidTr="001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71C23D" w14:textId="10CB2157" w:rsidR="00196E81" w:rsidRDefault="003C24D2">
            <w:r w:rsidRPr="003C24D2">
              <w:rPr>
                <w:u w:val="single"/>
              </w:rPr>
              <w:t>OK</w:t>
            </w:r>
          </w:p>
        </w:tc>
        <w:tc>
          <w:tcPr>
            <w:tcW w:w="2160" w:type="dxa"/>
          </w:tcPr>
          <w:p w14:paraId="62358E07" w14:textId="39CCBA72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3B9683BA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160" w:type="dxa"/>
          </w:tcPr>
          <w:p w14:paraId="1848409A" w14:textId="77777777" w:rsidR="00196E81" w:rsidRDefault="00B63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是否成功</w:t>
            </w:r>
          </w:p>
        </w:tc>
      </w:tr>
      <w:bookmarkEnd w:id="14"/>
    </w:tbl>
    <w:p w14:paraId="7146ED62" w14:textId="77777777" w:rsidR="00196E81" w:rsidRDefault="00196E81">
      <w:pPr>
        <w:sectPr w:rsidR="00196E81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90DBADE" w14:textId="77777777" w:rsidR="00B63352" w:rsidRDefault="00B63352"/>
    <w:sectPr w:rsidR="00B633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51D"/>
    <w:rsid w:val="00034616"/>
    <w:rsid w:val="0006063C"/>
    <w:rsid w:val="0015074B"/>
    <w:rsid w:val="0015645D"/>
    <w:rsid w:val="00196E81"/>
    <w:rsid w:val="0029639D"/>
    <w:rsid w:val="00326F90"/>
    <w:rsid w:val="00351A40"/>
    <w:rsid w:val="003C24D2"/>
    <w:rsid w:val="004C4C96"/>
    <w:rsid w:val="005F1C77"/>
    <w:rsid w:val="00643FD8"/>
    <w:rsid w:val="009B5BBB"/>
    <w:rsid w:val="00A47FBB"/>
    <w:rsid w:val="00AA1D8D"/>
    <w:rsid w:val="00B47730"/>
    <w:rsid w:val="00B63352"/>
    <w:rsid w:val="00B67DBF"/>
    <w:rsid w:val="00CB0664"/>
    <w:rsid w:val="00E56521"/>
    <w:rsid w:val="00F540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13BCD"/>
  <w14:defaultImageDpi w14:val="300"/>
  <w15:docId w15:val="{D2BB58B9-E875-4EE1-9D7E-54CA76F1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C24D2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朱 子祺</cp:lastModifiedBy>
  <cp:revision>12</cp:revision>
  <dcterms:created xsi:type="dcterms:W3CDTF">2013-12-23T23:15:00Z</dcterms:created>
  <dcterms:modified xsi:type="dcterms:W3CDTF">2020-07-02T07:13:00Z</dcterms:modified>
  <cp:category/>
</cp:coreProperties>
</file>